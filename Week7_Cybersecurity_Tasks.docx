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03F80" w14:textId="77777777" w:rsidR="00D37A99" w:rsidRPr="00E36E2C" w:rsidRDefault="00000000" w:rsidP="00E36E2C">
      <w:pPr>
        <w:jc w:val="center"/>
        <w:rPr>
          <w:sz w:val="44"/>
          <w:szCs w:val="44"/>
          <w:u w:val="single"/>
        </w:rPr>
      </w:pPr>
      <w:r w:rsidRPr="00E36E2C">
        <w:rPr>
          <w:b/>
          <w:sz w:val="44"/>
          <w:szCs w:val="44"/>
          <w:u w:val="single"/>
        </w:rPr>
        <w:t>Week 7</w:t>
      </w:r>
    </w:p>
    <w:p w14:paraId="7F50E2DE" w14:textId="77777777" w:rsidR="00D37A99" w:rsidRPr="00E36E2C" w:rsidRDefault="00000000">
      <w:pPr>
        <w:rPr>
          <w:b/>
          <w:sz w:val="32"/>
          <w:szCs w:val="32"/>
        </w:rPr>
      </w:pPr>
      <w:r w:rsidRPr="00E36E2C">
        <w:rPr>
          <w:b/>
          <w:sz w:val="32"/>
          <w:szCs w:val="32"/>
        </w:rPr>
        <w:t>1. Write a program to implement a Hash function.</w:t>
      </w:r>
    </w:p>
    <w:p w14:paraId="0FDF5029" w14:textId="77777777" w:rsidR="00780724" w:rsidRDefault="00780724" w:rsidP="00780724">
      <w:pPr>
        <w:spacing w:after="0"/>
      </w:pPr>
      <w:r>
        <w:t xml:space="preserve">def </w:t>
      </w:r>
      <w:proofErr w:type="spellStart"/>
      <w:r>
        <w:t>simple_hash</w:t>
      </w:r>
      <w:proofErr w:type="spellEnd"/>
      <w:r>
        <w:t>(text):</w:t>
      </w:r>
    </w:p>
    <w:p w14:paraId="0512EFB8" w14:textId="77777777" w:rsidR="00780724" w:rsidRDefault="00780724" w:rsidP="00780724">
      <w:pPr>
        <w:spacing w:after="0"/>
      </w:pPr>
      <w:r>
        <w:t xml:space="preserve">    h = 0</w:t>
      </w:r>
    </w:p>
    <w:p w14:paraId="42830983" w14:textId="77777777" w:rsidR="00780724" w:rsidRDefault="00780724" w:rsidP="00780724">
      <w:pPr>
        <w:spacing w:after="0"/>
      </w:pPr>
      <w:r>
        <w:t xml:space="preserve">    for char in text:</w:t>
      </w:r>
    </w:p>
    <w:p w14:paraId="3810ABC0" w14:textId="77777777" w:rsidR="00780724" w:rsidRDefault="00780724" w:rsidP="00780724">
      <w:pPr>
        <w:spacing w:after="0"/>
      </w:pPr>
      <w:r>
        <w:t xml:space="preserve">        h = (h + </w:t>
      </w:r>
      <w:proofErr w:type="spellStart"/>
      <w:r>
        <w:t>ord</w:t>
      </w:r>
      <w:proofErr w:type="spellEnd"/>
      <w:r>
        <w:t>(char)) % 256</w:t>
      </w:r>
    </w:p>
    <w:p w14:paraId="7299B153" w14:textId="77777777" w:rsidR="00780724" w:rsidRDefault="00780724" w:rsidP="00780724">
      <w:pPr>
        <w:spacing w:after="0"/>
      </w:pPr>
      <w:r>
        <w:t xml:space="preserve">    return h</w:t>
      </w:r>
    </w:p>
    <w:p w14:paraId="0D34AF6C" w14:textId="77777777" w:rsidR="00780724" w:rsidRDefault="00780724" w:rsidP="00780724">
      <w:pPr>
        <w:spacing w:after="0"/>
      </w:pPr>
    </w:p>
    <w:p w14:paraId="06E7B1D9" w14:textId="393A75DC" w:rsidR="00780724" w:rsidRDefault="00780724" w:rsidP="00780724">
      <w:pPr>
        <w:spacing w:after="0"/>
      </w:pPr>
      <w:proofErr w:type="gramStart"/>
      <w:r>
        <w:t>print(</w:t>
      </w:r>
      <w:proofErr w:type="gramEnd"/>
      <w:r>
        <w:t xml:space="preserve">"Hash:", </w:t>
      </w:r>
      <w:proofErr w:type="spellStart"/>
      <w:r>
        <w:t>simple_hash</w:t>
      </w:r>
      <w:proofErr w:type="spellEnd"/>
      <w:r>
        <w:t>("</w:t>
      </w:r>
      <w:proofErr w:type="spellStart"/>
      <w:r>
        <w:t>CyberSecurity</w:t>
      </w:r>
      <w:proofErr w:type="spellEnd"/>
      <w:r>
        <w:t>"))</w:t>
      </w:r>
    </w:p>
    <w:p w14:paraId="43CE1D1A" w14:textId="77777777" w:rsidR="007C0BBF" w:rsidRDefault="007C0BBF" w:rsidP="00780724">
      <w:pPr>
        <w:spacing w:after="0"/>
      </w:pPr>
    </w:p>
    <w:p w14:paraId="774C2F9F" w14:textId="77777777" w:rsidR="007C0BBF" w:rsidRDefault="007C0BBF" w:rsidP="00780724">
      <w:pPr>
        <w:spacing w:after="0"/>
      </w:pPr>
    </w:p>
    <w:p w14:paraId="5D1C68E4" w14:textId="77777777" w:rsidR="00D37A99" w:rsidRPr="00E36E2C" w:rsidRDefault="00000000">
      <w:pPr>
        <w:rPr>
          <w:b/>
          <w:sz w:val="32"/>
          <w:szCs w:val="32"/>
        </w:rPr>
      </w:pPr>
      <w:r w:rsidRPr="00E36E2C">
        <w:rPr>
          <w:b/>
          <w:sz w:val="32"/>
          <w:szCs w:val="32"/>
        </w:rPr>
        <w:t xml:space="preserve">2. Write a program to implement </w:t>
      </w:r>
      <w:proofErr w:type="spellStart"/>
      <w:r w:rsidRPr="00E36E2C">
        <w:rPr>
          <w:b/>
          <w:sz w:val="32"/>
          <w:szCs w:val="32"/>
        </w:rPr>
        <w:t>BlowFish</w:t>
      </w:r>
      <w:proofErr w:type="spellEnd"/>
      <w:r w:rsidRPr="00E36E2C">
        <w:rPr>
          <w:b/>
          <w:sz w:val="32"/>
          <w:szCs w:val="32"/>
        </w:rPr>
        <w:t xml:space="preserve"> algorithm.</w:t>
      </w:r>
    </w:p>
    <w:p w14:paraId="01E9B1C2" w14:textId="77777777" w:rsidR="007C0BBF" w:rsidRDefault="007C0BBF" w:rsidP="007C0BBF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Blowfish</w:t>
      </w:r>
    </w:p>
    <w:p w14:paraId="7D55145F" w14:textId="77777777" w:rsidR="007C0BBF" w:rsidRDefault="007C0BBF" w:rsidP="007C0BBF">
      <w:pPr>
        <w:spacing w:after="0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43FB89DC" w14:textId="77777777" w:rsidR="007C0BBF" w:rsidRDefault="007C0BBF" w:rsidP="007C0BBF">
      <w:pPr>
        <w:spacing w:after="0"/>
      </w:pPr>
      <w:r>
        <w:t xml:space="preserve">from </w:t>
      </w:r>
      <w:proofErr w:type="spellStart"/>
      <w:proofErr w:type="gramStart"/>
      <w:r>
        <w:t>Crypto.Util.Padding</w:t>
      </w:r>
      <w:proofErr w:type="spellEnd"/>
      <w:proofErr w:type="gramEnd"/>
      <w:r>
        <w:t xml:space="preserve"> import pad, </w:t>
      </w:r>
      <w:proofErr w:type="spellStart"/>
      <w:r>
        <w:t>unpad</w:t>
      </w:r>
      <w:proofErr w:type="spellEnd"/>
    </w:p>
    <w:p w14:paraId="23E48561" w14:textId="77777777" w:rsidR="007C0BBF" w:rsidRDefault="007C0BBF" w:rsidP="007C0BBF">
      <w:pPr>
        <w:spacing w:after="0"/>
      </w:pPr>
    </w:p>
    <w:p w14:paraId="10DDA685" w14:textId="77777777" w:rsidR="007C0BBF" w:rsidRDefault="007C0BBF" w:rsidP="007C0BBF">
      <w:pPr>
        <w:spacing w:after="0"/>
      </w:pPr>
      <w:r>
        <w:t xml:space="preserve">key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16)</w:t>
      </w:r>
    </w:p>
    <w:p w14:paraId="2249EC59" w14:textId="77777777" w:rsidR="007C0BBF" w:rsidRDefault="007C0BBF" w:rsidP="007C0BBF">
      <w:pPr>
        <w:spacing w:after="0"/>
      </w:pPr>
      <w:r>
        <w:t xml:space="preserve">cipher = </w:t>
      </w:r>
      <w:proofErr w:type="spellStart"/>
      <w:proofErr w:type="gramStart"/>
      <w:r>
        <w:t>Blowfish.new</w:t>
      </w:r>
      <w:proofErr w:type="spellEnd"/>
      <w:r>
        <w:t>(</w:t>
      </w:r>
      <w:proofErr w:type="gramEnd"/>
      <w:r>
        <w:t xml:space="preserve">key, </w:t>
      </w:r>
      <w:proofErr w:type="spellStart"/>
      <w:r>
        <w:t>Blowfish.MODE_ECB</w:t>
      </w:r>
      <w:proofErr w:type="spellEnd"/>
      <w:r>
        <w:t>)</w:t>
      </w:r>
    </w:p>
    <w:p w14:paraId="08FCD65F" w14:textId="77777777" w:rsidR="007C0BBF" w:rsidRDefault="007C0BBF" w:rsidP="007C0BBF">
      <w:pPr>
        <w:spacing w:after="0"/>
      </w:pPr>
    </w:p>
    <w:p w14:paraId="66B8AB4A" w14:textId="77777777" w:rsidR="007C0BBF" w:rsidRDefault="007C0BBF" w:rsidP="007C0BBF">
      <w:pPr>
        <w:spacing w:after="0"/>
      </w:pPr>
      <w:r>
        <w:t>data = b"SecretMsg123"</w:t>
      </w:r>
    </w:p>
    <w:p w14:paraId="5590193D" w14:textId="77777777" w:rsidR="007C0BBF" w:rsidRDefault="007C0BBF" w:rsidP="007C0BBF">
      <w:pPr>
        <w:spacing w:after="0"/>
      </w:pPr>
      <w:r>
        <w:t xml:space="preserve">ciphertext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gramStart"/>
      <w:r>
        <w:t>pad(</w:t>
      </w:r>
      <w:proofErr w:type="gramEnd"/>
      <w:r>
        <w:t xml:space="preserve">data, </w:t>
      </w:r>
      <w:proofErr w:type="spellStart"/>
      <w:r>
        <w:t>Blowfish.block_size</w:t>
      </w:r>
      <w:proofErr w:type="spellEnd"/>
      <w:r>
        <w:t>))</w:t>
      </w:r>
    </w:p>
    <w:p w14:paraId="14250D75" w14:textId="77777777" w:rsidR="007C0BBF" w:rsidRDefault="007C0BBF" w:rsidP="007C0BBF">
      <w:pPr>
        <w:spacing w:after="0"/>
      </w:pPr>
      <w:proofErr w:type="gramStart"/>
      <w:r>
        <w:t>print(</w:t>
      </w:r>
      <w:proofErr w:type="gramEnd"/>
      <w:r>
        <w:t>"Encrypted:", ciphertext)</w:t>
      </w:r>
    </w:p>
    <w:p w14:paraId="6C82023D" w14:textId="77777777" w:rsidR="007C0BBF" w:rsidRDefault="007C0BBF" w:rsidP="007C0BBF">
      <w:pPr>
        <w:spacing w:after="0"/>
      </w:pPr>
    </w:p>
    <w:p w14:paraId="529CDBF7" w14:textId="77777777" w:rsidR="007C0BBF" w:rsidRDefault="007C0BBF" w:rsidP="007C0BBF">
      <w:pPr>
        <w:spacing w:after="0"/>
      </w:pPr>
      <w:r>
        <w:t xml:space="preserve">decipher = </w:t>
      </w:r>
      <w:proofErr w:type="spellStart"/>
      <w:proofErr w:type="gramStart"/>
      <w:r>
        <w:t>Blowfish.new</w:t>
      </w:r>
      <w:proofErr w:type="spellEnd"/>
      <w:r>
        <w:t>(</w:t>
      </w:r>
      <w:proofErr w:type="gramEnd"/>
      <w:r>
        <w:t xml:space="preserve">key, </w:t>
      </w:r>
      <w:proofErr w:type="spellStart"/>
      <w:r>
        <w:t>Blowfish.MODE_ECB</w:t>
      </w:r>
      <w:proofErr w:type="spellEnd"/>
      <w:r>
        <w:t>)</w:t>
      </w:r>
    </w:p>
    <w:p w14:paraId="66AF6BAB" w14:textId="77777777" w:rsidR="007C0BBF" w:rsidRDefault="007C0BBF" w:rsidP="007C0BBF">
      <w:pPr>
        <w:spacing w:after="0"/>
      </w:pPr>
      <w:r>
        <w:t xml:space="preserve">decrypted = </w:t>
      </w:r>
      <w:proofErr w:type="spellStart"/>
      <w:r>
        <w:t>unpad</w:t>
      </w:r>
      <w:proofErr w:type="spellEnd"/>
      <w:r>
        <w:t>(</w:t>
      </w:r>
      <w:proofErr w:type="spellStart"/>
      <w:proofErr w:type="gramStart"/>
      <w:r>
        <w:t>decipher.decrypt</w:t>
      </w:r>
      <w:proofErr w:type="spellEnd"/>
      <w:proofErr w:type="gramEnd"/>
      <w:r>
        <w:t xml:space="preserve">(ciphertext), </w:t>
      </w:r>
      <w:proofErr w:type="spellStart"/>
      <w:r>
        <w:t>Blowfish.block_size</w:t>
      </w:r>
      <w:proofErr w:type="spellEnd"/>
      <w:r>
        <w:t>)</w:t>
      </w:r>
    </w:p>
    <w:p w14:paraId="66888495" w14:textId="72C27043" w:rsidR="007C0BBF" w:rsidRDefault="007C0BBF" w:rsidP="007C0BBF">
      <w:pPr>
        <w:spacing w:after="0"/>
      </w:pPr>
      <w:proofErr w:type="gramStart"/>
      <w:r>
        <w:t>print(</w:t>
      </w:r>
      <w:proofErr w:type="gramEnd"/>
      <w:r>
        <w:t>"Decrypted:", decrypted)</w:t>
      </w:r>
    </w:p>
    <w:p w14:paraId="112EA819" w14:textId="77777777" w:rsidR="007C0BBF" w:rsidRDefault="007C0BBF" w:rsidP="007C0BBF">
      <w:pPr>
        <w:spacing w:after="0"/>
      </w:pPr>
    </w:p>
    <w:p w14:paraId="78671691" w14:textId="77777777" w:rsidR="005011E3" w:rsidRDefault="005011E3">
      <w:pPr>
        <w:rPr>
          <w:b/>
          <w:sz w:val="32"/>
          <w:szCs w:val="32"/>
        </w:rPr>
      </w:pPr>
    </w:p>
    <w:p w14:paraId="2AD5F5A9" w14:textId="77777777" w:rsidR="005011E3" w:rsidRDefault="005011E3">
      <w:pPr>
        <w:rPr>
          <w:b/>
          <w:sz w:val="32"/>
          <w:szCs w:val="32"/>
        </w:rPr>
      </w:pPr>
    </w:p>
    <w:p w14:paraId="05162A42" w14:textId="77777777" w:rsidR="005011E3" w:rsidRDefault="005011E3">
      <w:pPr>
        <w:rPr>
          <w:b/>
          <w:sz w:val="32"/>
          <w:szCs w:val="32"/>
        </w:rPr>
      </w:pPr>
    </w:p>
    <w:p w14:paraId="7DF24B23" w14:textId="77777777" w:rsidR="005011E3" w:rsidRDefault="005011E3">
      <w:pPr>
        <w:rPr>
          <w:b/>
          <w:sz w:val="32"/>
          <w:szCs w:val="32"/>
        </w:rPr>
      </w:pPr>
    </w:p>
    <w:p w14:paraId="5F2D774A" w14:textId="77777777" w:rsidR="005011E3" w:rsidRDefault="005011E3">
      <w:pPr>
        <w:rPr>
          <w:b/>
          <w:sz w:val="32"/>
          <w:szCs w:val="32"/>
        </w:rPr>
      </w:pPr>
    </w:p>
    <w:p w14:paraId="25F0D19D" w14:textId="53397AEB" w:rsidR="00D37A99" w:rsidRPr="00E36E2C" w:rsidRDefault="00000000">
      <w:pPr>
        <w:rPr>
          <w:b/>
          <w:sz w:val="32"/>
          <w:szCs w:val="32"/>
        </w:rPr>
      </w:pPr>
      <w:r w:rsidRPr="00E36E2C">
        <w:rPr>
          <w:b/>
          <w:sz w:val="32"/>
          <w:szCs w:val="32"/>
        </w:rPr>
        <w:lastRenderedPageBreak/>
        <w:t xml:space="preserve">3. Write a program to implement </w:t>
      </w:r>
      <w:proofErr w:type="spellStart"/>
      <w:r w:rsidRPr="00E36E2C">
        <w:rPr>
          <w:b/>
          <w:sz w:val="32"/>
          <w:szCs w:val="32"/>
        </w:rPr>
        <w:t>TwoFish</w:t>
      </w:r>
      <w:proofErr w:type="spellEnd"/>
      <w:r w:rsidRPr="00E36E2C">
        <w:rPr>
          <w:b/>
          <w:sz w:val="32"/>
          <w:szCs w:val="32"/>
        </w:rPr>
        <w:t xml:space="preserve"> algorithm.</w:t>
      </w:r>
    </w:p>
    <w:p w14:paraId="67F48C43" w14:textId="77777777" w:rsidR="00730B92" w:rsidRDefault="00730B92" w:rsidP="00730B92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</w:t>
      </w:r>
      <w:proofErr w:type="spellStart"/>
      <w:r>
        <w:t>Twofish</w:t>
      </w:r>
      <w:proofErr w:type="spellEnd"/>
    </w:p>
    <w:p w14:paraId="2BB5D2B0" w14:textId="77777777" w:rsidR="00730B92" w:rsidRDefault="00730B92" w:rsidP="00730B92">
      <w:pPr>
        <w:spacing w:after="0"/>
      </w:pPr>
    </w:p>
    <w:p w14:paraId="79607670" w14:textId="77777777" w:rsidR="00730B92" w:rsidRDefault="00730B92" w:rsidP="00730B92">
      <w:pPr>
        <w:spacing w:after="0"/>
      </w:pPr>
      <w:r>
        <w:t>key = b'ThisIsA16ByteKey'</w:t>
      </w:r>
    </w:p>
    <w:p w14:paraId="04AC91FD" w14:textId="77777777" w:rsidR="00730B92" w:rsidRDefault="00730B92" w:rsidP="00730B92">
      <w:pPr>
        <w:spacing w:after="0"/>
      </w:pPr>
      <w:r>
        <w:t xml:space="preserve">cipher = </w:t>
      </w:r>
      <w:proofErr w:type="spellStart"/>
      <w:proofErr w:type="gramStart"/>
      <w:r>
        <w:t>Twofish.new</w:t>
      </w:r>
      <w:proofErr w:type="spellEnd"/>
      <w:r>
        <w:t>(</w:t>
      </w:r>
      <w:proofErr w:type="gramEnd"/>
      <w:r>
        <w:t xml:space="preserve">key, </w:t>
      </w:r>
      <w:proofErr w:type="spellStart"/>
      <w:r>
        <w:t>Twofish.MODE_ECB</w:t>
      </w:r>
      <w:proofErr w:type="spellEnd"/>
      <w:r>
        <w:t>)</w:t>
      </w:r>
    </w:p>
    <w:p w14:paraId="6B694E94" w14:textId="77777777" w:rsidR="00730B92" w:rsidRDefault="00730B92" w:rsidP="00730B92">
      <w:pPr>
        <w:spacing w:after="0"/>
      </w:pPr>
    </w:p>
    <w:p w14:paraId="41F88265" w14:textId="77777777" w:rsidR="00730B92" w:rsidRDefault="00730B92" w:rsidP="00730B92">
      <w:pPr>
        <w:spacing w:after="0"/>
      </w:pPr>
      <w:r>
        <w:t>plaintext = b"CyberSec1234567"</w:t>
      </w:r>
    </w:p>
    <w:p w14:paraId="75AF357A" w14:textId="77777777" w:rsidR="00730B92" w:rsidRDefault="00730B92" w:rsidP="00730B92">
      <w:pPr>
        <w:spacing w:after="0"/>
      </w:pPr>
      <w:r>
        <w:t xml:space="preserve">ciphertext = </w:t>
      </w:r>
      <w:proofErr w:type="spellStart"/>
      <w:proofErr w:type="gramStart"/>
      <w:r>
        <w:t>cipher.encrypt</w:t>
      </w:r>
      <w:proofErr w:type="spellEnd"/>
      <w:proofErr w:type="gramEnd"/>
      <w:r>
        <w:t>(plaintext)</w:t>
      </w:r>
    </w:p>
    <w:p w14:paraId="5DA392E3" w14:textId="77777777" w:rsidR="00730B92" w:rsidRDefault="00730B92" w:rsidP="00730B92">
      <w:pPr>
        <w:spacing w:after="0"/>
      </w:pPr>
      <w:proofErr w:type="gramStart"/>
      <w:r>
        <w:t>print(</w:t>
      </w:r>
      <w:proofErr w:type="gramEnd"/>
      <w:r>
        <w:t>"Encrypted:", ciphertext)</w:t>
      </w:r>
    </w:p>
    <w:p w14:paraId="6746FB2F" w14:textId="77777777" w:rsidR="00730B92" w:rsidRDefault="00730B92" w:rsidP="00730B92">
      <w:pPr>
        <w:spacing w:after="0"/>
      </w:pPr>
    </w:p>
    <w:p w14:paraId="291F296B" w14:textId="77777777" w:rsidR="00730B92" w:rsidRDefault="00730B92" w:rsidP="00730B92">
      <w:pPr>
        <w:spacing w:after="0"/>
      </w:pPr>
      <w:r>
        <w:t xml:space="preserve">decrypted = </w:t>
      </w:r>
      <w:proofErr w:type="spellStart"/>
      <w:proofErr w:type="gramStart"/>
      <w:r>
        <w:t>cipher.decrypt</w:t>
      </w:r>
      <w:proofErr w:type="spellEnd"/>
      <w:proofErr w:type="gramEnd"/>
      <w:r>
        <w:t>(ciphertext)</w:t>
      </w:r>
    </w:p>
    <w:p w14:paraId="15C91C2E" w14:textId="2B84C491" w:rsidR="00730B92" w:rsidRDefault="00730B92" w:rsidP="00730B92">
      <w:pPr>
        <w:spacing w:after="0"/>
      </w:pPr>
      <w:proofErr w:type="gramStart"/>
      <w:r>
        <w:t>print(</w:t>
      </w:r>
      <w:proofErr w:type="gramEnd"/>
      <w:r>
        <w:t>"Decrypted:", decrypted)</w:t>
      </w:r>
    </w:p>
    <w:p w14:paraId="01C24C3A" w14:textId="77777777" w:rsidR="00DD3523" w:rsidRDefault="00DD3523" w:rsidP="00730B92">
      <w:pPr>
        <w:spacing w:after="0"/>
      </w:pPr>
    </w:p>
    <w:p w14:paraId="524E188E" w14:textId="77777777" w:rsidR="005011E3" w:rsidRDefault="005011E3">
      <w:pPr>
        <w:rPr>
          <w:b/>
          <w:sz w:val="32"/>
          <w:szCs w:val="32"/>
        </w:rPr>
      </w:pPr>
    </w:p>
    <w:p w14:paraId="357AC764" w14:textId="77777777" w:rsidR="005011E3" w:rsidRDefault="005011E3">
      <w:pPr>
        <w:rPr>
          <w:b/>
          <w:sz w:val="32"/>
          <w:szCs w:val="32"/>
        </w:rPr>
      </w:pPr>
    </w:p>
    <w:p w14:paraId="22A64542" w14:textId="1910D2FC" w:rsidR="00D37A99" w:rsidRPr="00E36E2C" w:rsidRDefault="00000000">
      <w:pPr>
        <w:rPr>
          <w:b/>
          <w:sz w:val="32"/>
          <w:szCs w:val="32"/>
        </w:rPr>
      </w:pPr>
      <w:r w:rsidRPr="00E36E2C">
        <w:rPr>
          <w:b/>
          <w:sz w:val="32"/>
          <w:szCs w:val="32"/>
        </w:rPr>
        <w:t>4. Implement the Diffie-Hellman Key Exchange scheme.</w:t>
      </w:r>
    </w:p>
    <w:p w14:paraId="1B2FC7B3" w14:textId="77777777" w:rsidR="00DD3523" w:rsidRDefault="00DD3523" w:rsidP="00DD3523">
      <w:pPr>
        <w:spacing w:after="0"/>
      </w:pPr>
      <w:r>
        <w:t># Publicly shared prime and base</w:t>
      </w:r>
    </w:p>
    <w:p w14:paraId="130CD6D3" w14:textId="77777777" w:rsidR="00DD3523" w:rsidRDefault="00DD3523" w:rsidP="00DD3523">
      <w:pPr>
        <w:spacing w:after="0"/>
      </w:pPr>
      <w:r>
        <w:t>p = 23</w:t>
      </w:r>
    </w:p>
    <w:p w14:paraId="6E9A2A5A" w14:textId="77777777" w:rsidR="00DD3523" w:rsidRDefault="00DD3523" w:rsidP="00DD3523">
      <w:pPr>
        <w:spacing w:after="0"/>
      </w:pPr>
      <w:r>
        <w:t>g = 5</w:t>
      </w:r>
    </w:p>
    <w:p w14:paraId="2B57A666" w14:textId="77777777" w:rsidR="00DD3523" w:rsidRDefault="00DD3523" w:rsidP="00DD3523">
      <w:pPr>
        <w:spacing w:after="0"/>
      </w:pPr>
    </w:p>
    <w:p w14:paraId="5C975984" w14:textId="77777777" w:rsidR="00DD3523" w:rsidRDefault="00DD3523" w:rsidP="00DD3523">
      <w:pPr>
        <w:spacing w:after="0"/>
      </w:pPr>
      <w:r>
        <w:t># Alice</w:t>
      </w:r>
    </w:p>
    <w:p w14:paraId="3551FB37" w14:textId="77777777" w:rsidR="00DD3523" w:rsidRDefault="00DD3523" w:rsidP="00DD3523">
      <w:pPr>
        <w:spacing w:after="0"/>
      </w:pPr>
      <w:r>
        <w:t>a = 6</w:t>
      </w:r>
    </w:p>
    <w:p w14:paraId="251F33CA" w14:textId="77777777" w:rsidR="00DD3523" w:rsidRDefault="00DD3523" w:rsidP="00DD3523">
      <w:pPr>
        <w:spacing w:after="0"/>
      </w:pPr>
      <w:r>
        <w:t>A = (g ** a) % p</w:t>
      </w:r>
    </w:p>
    <w:p w14:paraId="391298CF" w14:textId="77777777" w:rsidR="00DD3523" w:rsidRDefault="00DD3523" w:rsidP="00DD3523">
      <w:pPr>
        <w:spacing w:after="0"/>
      </w:pPr>
    </w:p>
    <w:p w14:paraId="197D2188" w14:textId="77777777" w:rsidR="00DD3523" w:rsidRDefault="00DD3523" w:rsidP="00DD3523">
      <w:pPr>
        <w:spacing w:after="0"/>
      </w:pPr>
      <w:r>
        <w:t># Bob</w:t>
      </w:r>
    </w:p>
    <w:p w14:paraId="707C1A32" w14:textId="77777777" w:rsidR="00DD3523" w:rsidRDefault="00DD3523" w:rsidP="00DD3523">
      <w:pPr>
        <w:spacing w:after="0"/>
      </w:pPr>
      <w:r>
        <w:t>b = 15</w:t>
      </w:r>
    </w:p>
    <w:p w14:paraId="6405EE6B" w14:textId="77777777" w:rsidR="00DD3523" w:rsidRDefault="00DD3523" w:rsidP="00DD3523">
      <w:pPr>
        <w:spacing w:after="0"/>
      </w:pPr>
      <w:r>
        <w:t>B = (g ** b) % p</w:t>
      </w:r>
    </w:p>
    <w:p w14:paraId="52985B42" w14:textId="77777777" w:rsidR="00DD3523" w:rsidRDefault="00DD3523" w:rsidP="00DD3523">
      <w:pPr>
        <w:spacing w:after="0"/>
      </w:pPr>
    </w:p>
    <w:p w14:paraId="39F1CB65" w14:textId="77777777" w:rsidR="00DD3523" w:rsidRDefault="00DD3523" w:rsidP="00DD3523">
      <w:pPr>
        <w:spacing w:after="0"/>
      </w:pPr>
      <w:r>
        <w:t># Shared secret</w:t>
      </w:r>
    </w:p>
    <w:p w14:paraId="0C14A20F" w14:textId="77777777" w:rsidR="00DD3523" w:rsidRDefault="00DD3523" w:rsidP="00DD3523">
      <w:pPr>
        <w:spacing w:after="0"/>
      </w:pPr>
      <w:proofErr w:type="spellStart"/>
      <w:r>
        <w:t>secret_A</w:t>
      </w:r>
      <w:proofErr w:type="spellEnd"/>
      <w:r>
        <w:t xml:space="preserve"> = (B ** a) % p</w:t>
      </w:r>
    </w:p>
    <w:p w14:paraId="0E99CE0D" w14:textId="77777777" w:rsidR="00DD3523" w:rsidRDefault="00DD3523" w:rsidP="00DD3523">
      <w:pPr>
        <w:spacing w:after="0"/>
      </w:pPr>
      <w:proofErr w:type="spellStart"/>
      <w:r>
        <w:t>secret_B</w:t>
      </w:r>
      <w:proofErr w:type="spellEnd"/>
      <w:r>
        <w:t xml:space="preserve"> = (A ** b) % p</w:t>
      </w:r>
    </w:p>
    <w:p w14:paraId="3D828FD5" w14:textId="77777777" w:rsidR="00DD3523" w:rsidRDefault="00DD3523" w:rsidP="00DD3523">
      <w:pPr>
        <w:spacing w:after="0"/>
      </w:pPr>
    </w:p>
    <w:p w14:paraId="54D4A051" w14:textId="77777777" w:rsidR="00DD3523" w:rsidRDefault="00DD3523" w:rsidP="00DD3523">
      <w:pPr>
        <w:spacing w:after="0"/>
      </w:pPr>
      <w:proofErr w:type="gramStart"/>
      <w:r>
        <w:t>print(</w:t>
      </w:r>
      <w:proofErr w:type="gramEnd"/>
      <w:r>
        <w:t xml:space="preserve">"Shared Secret (Alice):", </w:t>
      </w:r>
      <w:proofErr w:type="spellStart"/>
      <w:r>
        <w:t>secret_A</w:t>
      </w:r>
      <w:proofErr w:type="spellEnd"/>
      <w:r>
        <w:t>)</w:t>
      </w:r>
    </w:p>
    <w:p w14:paraId="28939393" w14:textId="7C171744" w:rsidR="00DD3523" w:rsidRDefault="00DD3523" w:rsidP="00DD3523">
      <w:pPr>
        <w:spacing w:after="0"/>
      </w:pPr>
      <w:proofErr w:type="gramStart"/>
      <w:r>
        <w:t>print(</w:t>
      </w:r>
      <w:proofErr w:type="gramEnd"/>
      <w:r>
        <w:t xml:space="preserve">"Shared Secret (Bob):", </w:t>
      </w:r>
      <w:proofErr w:type="spellStart"/>
      <w:r>
        <w:t>secret_B</w:t>
      </w:r>
      <w:proofErr w:type="spellEnd"/>
      <w:r>
        <w:t>)</w:t>
      </w:r>
    </w:p>
    <w:p w14:paraId="51929709" w14:textId="77777777" w:rsidR="00754D2E" w:rsidRDefault="00754D2E" w:rsidP="00DD3523">
      <w:pPr>
        <w:spacing w:after="0"/>
      </w:pPr>
    </w:p>
    <w:p w14:paraId="17B72AF9" w14:textId="77777777" w:rsidR="005011E3" w:rsidRDefault="005011E3">
      <w:pPr>
        <w:rPr>
          <w:b/>
        </w:rPr>
      </w:pPr>
    </w:p>
    <w:p w14:paraId="19715E8C" w14:textId="77777777" w:rsidR="005011E3" w:rsidRDefault="005011E3">
      <w:pPr>
        <w:rPr>
          <w:b/>
        </w:rPr>
      </w:pPr>
    </w:p>
    <w:p w14:paraId="47F1121E" w14:textId="77777777" w:rsidR="005011E3" w:rsidRDefault="005011E3">
      <w:pPr>
        <w:rPr>
          <w:b/>
        </w:rPr>
      </w:pPr>
    </w:p>
    <w:p w14:paraId="66B88E1C" w14:textId="77777777" w:rsidR="005011E3" w:rsidRDefault="005011E3">
      <w:pPr>
        <w:rPr>
          <w:b/>
        </w:rPr>
      </w:pPr>
    </w:p>
    <w:p w14:paraId="5FBBCAEB" w14:textId="0650D99A" w:rsidR="00D37A99" w:rsidRDefault="00000000">
      <w:pPr>
        <w:rPr>
          <w:b/>
        </w:rPr>
      </w:pPr>
      <w:r>
        <w:rPr>
          <w:b/>
        </w:rPr>
        <w:t>5. Calculate the message digest of a text using the SHA-1 algorithm.</w:t>
      </w:r>
    </w:p>
    <w:p w14:paraId="5C20374D" w14:textId="77777777" w:rsidR="00754D2E" w:rsidRDefault="00754D2E" w:rsidP="00754D2E">
      <w:pPr>
        <w:spacing w:after="0"/>
      </w:pPr>
      <w:r>
        <w:t xml:space="preserve">import </w:t>
      </w:r>
      <w:proofErr w:type="spellStart"/>
      <w:r>
        <w:t>hashlib</w:t>
      </w:r>
      <w:proofErr w:type="spellEnd"/>
    </w:p>
    <w:p w14:paraId="5AF6597E" w14:textId="77777777" w:rsidR="00754D2E" w:rsidRDefault="00754D2E" w:rsidP="00754D2E">
      <w:pPr>
        <w:spacing w:after="0"/>
      </w:pPr>
    </w:p>
    <w:p w14:paraId="37D40C6B" w14:textId="77777777" w:rsidR="00754D2E" w:rsidRDefault="00754D2E" w:rsidP="00754D2E">
      <w:pPr>
        <w:spacing w:after="0"/>
      </w:pPr>
      <w:r>
        <w:t>text = "</w:t>
      </w:r>
      <w:proofErr w:type="spellStart"/>
      <w:r>
        <w:t>CyberSecurity</w:t>
      </w:r>
      <w:proofErr w:type="spellEnd"/>
      <w:r>
        <w:t>"</w:t>
      </w:r>
    </w:p>
    <w:p w14:paraId="5CED2FF3" w14:textId="77777777" w:rsidR="00754D2E" w:rsidRDefault="00754D2E" w:rsidP="00754D2E">
      <w:pPr>
        <w:spacing w:after="0"/>
      </w:pPr>
      <w:proofErr w:type="spellStart"/>
      <w:r>
        <w:t>hash_obj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1(</w:t>
      </w:r>
      <w:proofErr w:type="spellStart"/>
      <w:proofErr w:type="gramStart"/>
      <w:r>
        <w:t>text.encode</w:t>
      </w:r>
      <w:proofErr w:type="spellEnd"/>
      <w:proofErr w:type="gramEnd"/>
      <w:r>
        <w:t>())</w:t>
      </w:r>
    </w:p>
    <w:p w14:paraId="79031DFB" w14:textId="12555745" w:rsidR="00754D2E" w:rsidRDefault="00754D2E" w:rsidP="00754D2E">
      <w:pPr>
        <w:spacing w:after="0"/>
      </w:pPr>
      <w:proofErr w:type="gramStart"/>
      <w:r>
        <w:t>print(</w:t>
      </w:r>
      <w:proofErr w:type="gramEnd"/>
      <w:r>
        <w:t xml:space="preserve">"SHA-1 Digest:", </w:t>
      </w:r>
      <w:proofErr w:type="spellStart"/>
      <w:r>
        <w:t>hash_</w:t>
      </w:r>
      <w:proofErr w:type="gramStart"/>
      <w:r>
        <w:t>obj.hexdigest</w:t>
      </w:r>
      <w:proofErr w:type="spellEnd"/>
      <w:proofErr w:type="gramEnd"/>
      <w:r>
        <w:t>())</w:t>
      </w:r>
    </w:p>
    <w:sectPr w:rsidR="00754D2E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A6334" w14:textId="77777777" w:rsidR="006C391C" w:rsidRDefault="006C391C" w:rsidP="001F242C">
      <w:pPr>
        <w:spacing w:after="0" w:line="240" w:lineRule="auto"/>
      </w:pPr>
      <w:r>
        <w:separator/>
      </w:r>
    </w:p>
  </w:endnote>
  <w:endnote w:type="continuationSeparator" w:id="0">
    <w:p w14:paraId="6D8DDCFA" w14:textId="77777777" w:rsidR="006C391C" w:rsidRDefault="006C391C" w:rsidP="001F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C7AAF" w14:textId="77777777" w:rsidR="001F242C" w:rsidRDefault="001F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9"/>
      <w:gridCol w:w="346"/>
      <w:gridCol w:w="4145"/>
    </w:tblGrid>
    <w:tr w:rsidR="001F242C" w14:paraId="6CA987AF" w14:textId="77777777">
      <w:tc>
        <w:tcPr>
          <w:tcW w:w="2401" w:type="pct"/>
        </w:tcPr>
        <w:p w14:paraId="03AA1DEA" w14:textId="28ACEF69" w:rsidR="001F242C" w:rsidRDefault="001F242C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8F219EF03111447B613F16EF6EFE1C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A3894">
                <w:rPr>
                  <w:caps/>
                  <w:color w:val="4F81BD" w:themeColor="accent1"/>
                  <w:sz w:val="18"/>
                  <w:szCs w:val="18"/>
                </w:rPr>
                <w:t>22CABSA260</w:t>
              </w:r>
              <w:r w:rsidRPr="008A3894">
                <w:rPr>
                  <w:caps/>
                  <w:color w:val="4F81BD" w:themeColor="accent1"/>
                  <w:sz w:val="18"/>
                  <w:szCs w:val="18"/>
                </w:rPr>
                <w:tab/>
              </w:r>
            </w:sdtContent>
          </w:sdt>
        </w:p>
      </w:tc>
      <w:tc>
        <w:tcPr>
          <w:tcW w:w="200" w:type="pct"/>
        </w:tcPr>
        <w:p w14:paraId="304A4910" w14:textId="77777777" w:rsidR="001F242C" w:rsidRDefault="001F242C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7A4B66B4746A694194035E67356033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CE1C75A" w14:textId="67AA0978" w:rsidR="001F242C" w:rsidRDefault="001F242C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 w:rsidRPr="008A3894">
                <w:rPr>
                  <w:caps/>
                  <w:color w:val="4F81BD" w:themeColor="accent1"/>
                  <w:sz w:val="18"/>
                  <w:szCs w:val="18"/>
                </w:rPr>
                <w:t>SYED AHMED MUSTAFA</w:t>
              </w:r>
            </w:p>
          </w:sdtContent>
        </w:sdt>
      </w:tc>
    </w:tr>
  </w:tbl>
  <w:p w14:paraId="5972CEFE" w14:textId="77777777" w:rsidR="001F242C" w:rsidRDefault="001F2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E31F0" w14:textId="77777777" w:rsidR="001F242C" w:rsidRDefault="001F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FD198" w14:textId="77777777" w:rsidR="006C391C" w:rsidRDefault="006C391C" w:rsidP="001F242C">
      <w:pPr>
        <w:spacing w:after="0" w:line="240" w:lineRule="auto"/>
      </w:pPr>
      <w:r>
        <w:separator/>
      </w:r>
    </w:p>
  </w:footnote>
  <w:footnote w:type="continuationSeparator" w:id="0">
    <w:p w14:paraId="07CFCB64" w14:textId="77777777" w:rsidR="006C391C" w:rsidRDefault="006C391C" w:rsidP="001F2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F021" w14:textId="77777777" w:rsidR="001F242C" w:rsidRDefault="001F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7903" w14:textId="77777777" w:rsidR="001F242C" w:rsidRDefault="001F2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64BA1" w14:textId="77777777" w:rsidR="001F242C" w:rsidRDefault="001F2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537213">
    <w:abstractNumId w:val="8"/>
  </w:num>
  <w:num w:numId="2" w16cid:durableId="1873881915">
    <w:abstractNumId w:val="6"/>
  </w:num>
  <w:num w:numId="3" w16cid:durableId="1411268548">
    <w:abstractNumId w:val="5"/>
  </w:num>
  <w:num w:numId="4" w16cid:durableId="1143885784">
    <w:abstractNumId w:val="4"/>
  </w:num>
  <w:num w:numId="5" w16cid:durableId="1167211659">
    <w:abstractNumId w:val="7"/>
  </w:num>
  <w:num w:numId="6" w16cid:durableId="1368876059">
    <w:abstractNumId w:val="3"/>
  </w:num>
  <w:num w:numId="7" w16cid:durableId="1023282963">
    <w:abstractNumId w:val="2"/>
  </w:num>
  <w:num w:numId="8" w16cid:durableId="906375158">
    <w:abstractNumId w:val="1"/>
  </w:num>
  <w:num w:numId="9" w16cid:durableId="139901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42C"/>
    <w:rsid w:val="0029639D"/>
    <w:rsid w:val="00326F90"/>
    <w:rsid w:val="005011E3"/>
    <w:rsid w:val="006C391C"/>
    <w:rsid w:val="00730B92"/>
    <w:rsid w:val="00754D2E"/>
    <w:rsid w:val="00780724"/>
    <w:rsid w:val="007C0BBF"/>
    <w:rsid w:val="00AA1D8D"/>
    <w:rsid w:val="00B47730"/>
    <w:rsid w:val="00CB0664"/>
    <w:rsid w:val="00D37A99"/>
    <w:rsid w:val="00DD3523"/>
    <w:rsid w:val="00E36E2C"/>
    <w:rsid w:val="00E73C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27F23"/>
  <w14:defaultImageDpi w14:val="300"/>
  <w15:docId w15:val="{90CB7699-EF9F-D448-9B01-2EFA09F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F219EF03111447B613F16EF6EF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2D6EA-83DC-5648-AD1F-A53A0F6E70F4}"/>
      </w:docPartPr>
      <w:docPartBody>
        <w:p w:rsidR="00000000" w:rsidRDefault="00880557" w:rsidP="00880557">
          <w:pPr>
            <w:pStyle w:val="A8F219EF03111447B613F16EF6EFE1CE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A4B66B4746A694194035E673560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ABBED-29C8-D549-8009-7C20A47FDACA}"/>
      </w:docPartPr>
      <w:docPartBody>
        <w:p w:rsidR="00000000" w:rsidRDefault="00880557" w:rsidP="00880557">
          <w:pPr>
            <w:pStyle w:val="7A4B66B4746A694194035E6735603387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57"/>
    <w:rsid w:val="00645335"/>
    <w:rsid w:val="00880557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219EF03111447B613F16EF6EFE1CE">
    <w:name w:val="A8F219EF03111447B613F16EF6EFE1CE"/>
    <w:rsid w:val="00880557"/>
  </w:style>
  <w:style w:type="paragraph" w:customStyle="1" w:styleId="7A4B66B4746A694194035E6735603387">
    <w:name w:val="7A4B66B4746A694194035E6735603387"/>
    <w:rsid w:val="00880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22CABSA260</dc:title>
  <dc:subject/>
  <dc:creator>SYED AHMED MUSTAFA</dc:creator>
  <cp:keywords/>
  <dc:description>generated by python-docx</dc:description>
  <cp:lastModifiedBy>Syed Ahmed Mustafa</cp:lastModifiedBy>
  <cp:revision>9</cp:revision>
  <dcterms:created xsi:type="dcterms:W3CDTF">2013-12-23T23:15:00Z</dcterms:created>
  <dcterms:modified xsi:type="dcterms:W3CDTF">2025-04-16T22:30:00Z</dcterms:modified>
  <cp:category/>
</cp:coreProperties>
</file>