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EA502" w14:textId="36226201" w:rsidR="00FE3A71" w:rsidRPr="00202909" w:rsidRDefault="00FE3A71" w:rsidP="00FE3A71">
      <w:pPr>
        <w:pStyle w:val="p1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02909">
        <w:rPr>
          <w:rFonts w:asciiTheme="majorBidi" w:hAnsiTheme="majorBidi" w:cstheme="majorBidi"/>
          <w:b/>
          <w:bCs/>
          <w:sz w:val="36"/>
          <w:szCs w:val="36"/>
          <w:u w:val="single"/>
        </w:rPr>
        <w:t>WEEK 8</w:t>
      </w:r>
    </w:p>
    <w:p w14:paraId="1FDD3444" w14:textId="7A95EE61" w:rsidR="00FE3A71" w:rsidRPr="00202909" w:rsidRDefault="00FE3A71" w:rsidP="00FE3A71">
      <w:pPr>
        <w:rPr>
          <w:rStyle w:val="s2"/>
          <w:rFonts w:asciiTheme="majorBidi" w:hAnsiTheme="majorBidi" w:cstheme="majorBidi"/>
        </w:rPr>
      </w:pPr>
    </w:p>
    <w:p w14:paraId="484F644C" w14:textId="2F30F7C3" w:rsidR="00B40ACA" w:rsidRPr="00202909" w:rsidRDefault="00FE3A71" w:rsidP="00B40ACA">
      <w:pPr>
        <w:pStyle w:val="Heading3"/>
        <w:rPr>
          <w:rFonts w:asciiTheme="majorBidi" w:hAnsiTheme="majorBidi"/>
          <w:sz w:val="28"/>
          <w:szCs w:val="28"/>
        </w:rPr>
      </w:pPr>
      <w:r w:rsidRPr="00202909">
        <w:rPr>
          <w:rFonts w:asciiTheme="majorBidi" w:hAnsiTheme="majorBidi"/>
          <w:sz w:val="28"/>
          <w:szCs w:val="28"/>
        </w:rPr>
        <w:t>1. Find Inverse of a number under modulo(p) (where p is a prime number) using</w:t>
      </w:r>
      <w:r w:rsidRPr="00202909">
        <w:rPr>
          <w:rFonts w:asciiTheme="majorBidi" w:hAnsiTheme="majorBidi"/>
        </w:rPr>
        <w:t xml:space="preserve"> </w:t>
      </w:r>
      <w:proofErr w:type="spellStart"/>
      <w:r w:rsidRPr="00202909">
        <w:rPr>
          <w:rFonts w:asciiTheme="majorBidi" w:hAnsiTheme="majorBidi"/>
          <w:sz w:val="28"/>
          <w:szCs w:val="28"/>
        </w:rPr>
        <w:t>SageMath</w:t>
      </w:r>
      <w:proofErr w:type="spellEnd"/>
    </w:p>
    <w:p w14:paraId="7A5986D8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a = 17</w:t>
      </w:r>
    </w:p>
    <w:p w14:paraId="5796F717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p = 43  # p should be a prime number</w:t>
      </w:r>
    </w:p>
    <w:p w14:paraId="5592197A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proofErr w:type="spellStart"/>
      <w:r w:rsidRPr="00202909">
        <w:rPr>
          <w:rStyle w:val="HTMLCode"/>
          <w:rFonts w:asciiTheme="majorBidi" w:hAnsiTheme="majorBidi" w:cstheme="majorBidi"/>
        </w:rPr>
        <w:t>inv</w:t>
      </w:r>
      <w:proofErr w:type="spellEnd"/>
      <w:r w:rsidRPr="00202909">
        <w:rPr>
          <w:rStyle w:val="HTMLCode"/>
          <w:rFonts w:asciiTheme="majorBidi" w:hAnsiTheme="majorBidi" w:cstheme="majorBidi"/>
        </w:rPr>
        <w:t xml:space="preserve"> = </w:t>
      </w:r>
      <w:proofErr w:type="spellStart"/>
      <w:r w:rsidRPr="00202909">
        <w:rPr>
          <w:rStyle w:val="HTMLCode"/>
          <w:rFonts w:asciiTheme="majorBidi" w:hAnsiTheme="majorBidi" w:cstheme="majorBidi"/>
        </w:rPr>
        <w:t>inverse_mod</w:t>
      </w:r>
      <w:proofErr w:type="spellEnd"/>
      <w:r w:rsidRPr="00202909">
        <w:rPr>
          <w:rStyle w:val="HTMLCode"/>
          <w:rFonts w:asciiTheme="majorBidi" w:hAnsiTheme="majorBidi" w:cstheme="majorBidi"/>
        </w:rPr>
        <w:t>(a, p)</w:t>
      </w:r>
    </w:p>
    <w:p w14:paraId="60E83B47" w14:textId="77777777" w:rsidR="00FE3A71" w:rsidRPr="00202909" w:rsidRDefault="00FE3A71" w:rsidP="00FE3A71">
      <w:pPr>
        <w:pStyle w:val="HTMLPreformatted"/>
        <w:rPr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print(</w:t>
      </w:r>
      <w:proofErr w:type="spellStart"/>
      <w:r w:rsidRPr="00202909">
        <w:rPr>
          <w:rStyle w:val="HTMLCode"/>
          <w:rFonts w:asciiTheme="majorBidi" w:hAnsiTheme="majorBidi" w:cstheme="majorBidi"/>
        </w:rPr>
        <w:t>f"Inverse</w:t>
      </w:r>
      <w:proofErr w:type="spellEnd"/>
      <w:r w:rsidRPr="00202909">
        <w:rPr>
          <w:rStyle w:val="HTMLCode"/>
          <w:rFonts w:asciiTheme="majorBidi" w:hAnsiTheme="majorBidi" w:cstheme="majorBidi"/>
        </w:rPr>
        <w:t xml:space="preserve"> of {a} mod {p} is {</w:t>
      </w:r>
      <w:proofErr w:type="spellStart"/>
      <w:r w:rsidRPr="00202909">
        <w:rPr>
          <w:rStyle w:val="HTMLCode"/>
          <w:rFonts w:asciiTheme="majorBidi" w:hAnsiTheme="majorBidi" w:cstheme="majorBidi"/>
        </w:rPr>
        <w:t>inv</w:t>
      </w:r>
      <w:proofErr w:type="spellEnd"/>
      <w:r w:rsidRPr="00202909">
        <w:rPr>
          <w:rStyle w:val="HTMLCode"/>
          <w:rFonts w:asciiTheme="majorBidi" w:hAnsiTheme="majorBidi" w:cstheme="majorBidi"/>
        </w:rPr>
        <w:t>}")</w:t>
      </w:r>
    </w:p>
    <w:p w14:paraId="0298E10E" w14:textId="6A4C8A16" w:rsidR="00FE3A71" w:rsidRPr="00202909" w:rsidRDefault="00FE3A71" w:rsidP="00FE3A71">
      <w:pPr>
        <w:rPr>
          <w:rStyle w:val="s1"/>
          <w:rFonts w:asciiTheme="majorBidi" w:hAnsiTheme="majorBidi" w:cstheme="majorBidi"/>
        </w:rPr>
      </w:pPr>
    </w:p>
    <w:p w14:paraId="3DBF16CD" w14:textId="68EBE869" w:rsidR="00B40ACA" w:rsidRPr="00202909" w:rsidRDefault="00FE3A71" w:rsidP="00A6710E">
      <w:pPr>
        <w:pStyle w:val="Heading3"/>
        <w:rPr>
          <w:rFonts w:asciiTheme="majorBidi" w:hAnsiTheme="majorBidi"/>
          <w:sz w:val="28"/>
          <w:szCs w:val="28"/>
        </w:rPr>
      </w:pPr>
      <w:r w:rsidRPr="00202909">
        <w:rPr>
          <w:rFonts w:asciiTheme="majorBidi" w:hAnsiTheme="majorBidi"/>
          <w:sz w:val="28"/>
          <w:szCs w:val="28"/>
        </w:rPr>
        <w:t xml:space="preserve">2. Check whether a set is a Group, Ring, or Field using </w:t>
      </w:r>
      <w:proofErr w:type="spellStart"/>
      <w:r w:rsidRPr="00202909">
        <w:rPr>
          <w:rFonts w:asciiTheme="majorBidi" w:hAnsiTheme="majorBidi"/>
          <w:sz w:val="28"/>
          <w:szCs w:val="28"/>
        </w:rPr>
        <w:t>SageMath</w:t>
      </w:r>
      <w:proofErr w:type="spellEnd"/>
    </w:p>
    <w:p w14:paraId="6A491B77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# Example: Set of integers modulo 7</w:t>
      </w:r>
    </w:p>
    <w:p w14:paraId="11AF98D2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R = Integers(7)</w:t>
      </w:r>
    </w:p>
    <w:p w14:paraId="18867C0B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</w:p>
    <w:p w14:paraId="7A517DF8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 xml:space="preserve">print("Is Group:", </w:t>
      </w:r>
      <w:proofErr w:type="spellStart"/>
      <w:r w:rsidRPr="00202909">
        <w:rPr>
          <w:rStyle w:val="HTMLCode"/>
          <w:rFonts w:asciiTheme="majorBidi" w:hAnsiTheme="majorBidi" w:cstheme="majorBidi"/>
        </w:rPr>
        <w:t>R.is_commutative</w:t>
      </w:r>
      <w:proofErr w:type="spellEnd"/>
      <w:r w:rsidRPr="00202909">
        <w:rPr>
          <w:rStyle w:val="HTMLCode"/>
          <w:rFonts w:asciiTheme="majorBidi" w:hAnsiTheme="majorBidi" w:cstheme="majorBidi"/>
        </w:rPr>
        <w:t>())</w:t>
      </w:r>
    </w:p>
    <w:p w14:paraId="235A9A57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 xml:space="preserve">print("Is Ring:", </w:t>
      </w:r>
      <w:proofErr w:type="spellStart"/>
      <w:r w:rsidRPr="00202909">
        <w:rPr>
          <w:rStyle w:val="HTMLCode"/>
          <w:rFonts w:asciiTheme="majorBidi" w:hAnsiTheme="majorBidi" w:cstheme="majorBidi"/>
        </w:rPr>
        <w:t>isinstance</w:t>
      </w:r>
      <w:proofErr w:type="spellEnd"/>
      <w:r w:rsidRPr="00202909">
        <w:rPr>
          <w:rStyle w:val="HTMLCode"/>
          <w:rFonts w:asciiTheme="majorBidi" w:hAnsiTheme="majorBidi" w:cstheme="majorBidi"/>
        </w:rPr>
        <w:t>(R, Ring))</w:t>
      </w:r>
    </w:p>
    <w:p w14:paraId="65DFD033" w14:textId="77777777" w:rsidR="00FE3A71" w:rsidRPr="00202909" w:rsidRDefault="00FE3A71" w:rsidP="00FE3A71">
      <w:pPr>
        <w:pStyle w:val="HTMLPreformatted"/>
        <w:rPr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 xml:space="preserve">print("Is Field:", </w:t>
      </w:r>
      <w:proofErr w:type="spellStart"/>
      <w:r w:rsidRPr="00202909">
        <w:rPr>
          <w:rStyle w:val="HTMLCode"/>
          <w:rFonts w:asciiTheme="majorBidi" w:hAnsiTheme="majorBidi" w:cstheme="majorBidi"/>
        </w:rPr>
        <w:t>isinstance</w:t>
      </w:r>
      <w:proofErr w:type="spellEnd"/>
      <w:r w:rsidRPr="00202909">
        <w:rPr>
          <w:rStyle w:val="HTMLCode"/>
          <w:rFonts w:asciiTheme="majorBidi" w:hAnsiTheme="majorBidi" w:cstheme="majorBidi"/>
        </w:rPr>
        <w:t>(R, Field))</w:t>
      </w:r>
    </w:p>
    <w:p w14:paraId="106588A3" w14:textId="77777777" w:rsidR="00FE3A71" w:rsidRPr="00202909" w:rsidRDefault="00FE3A71" w:rsidP="00FE3A71">
      <w:pPr>
        <w:pStyle w:val="Heading3"/>
        <w:rPr>
          <w:rFonts w:asciiTheme="majorBidi" w:hAnsiTheme="majorBidi"/>
          <w:sz w:val="28"/>
          <w:szCs w:val="28"/>
        </w:rPr>
      </w:pPr>
      <w:r w:rsidRPr="00202909">
        <w:rPr>
          <w:rFonts w:asciiTheme="majorBidi" w:hAnsiTheme="majorBidi"/>
          <w:sz w:val="28"/>
          <w:szCs w:val="28"/>
        </w:rPr>
        <w:t xml:space="preserve">3. Implement Elliptic Curve Cryptography using </w:t>
      </w:r>
      <w:proofErr w:type="spellStart"/>
      <w:r w:rsidRPr="00202909">
        <w:rPr>
          <w:rFonts w:asciiTheme="majorBidi" w:hAnsiTheme="majorBidi"/>
          <w:sz w:val="28"/>
          <w:szCs w:val="28"/>
        </w:rPr>
        <w:t>SageMath</w:t>
      </w:r>
      <w:proofErr w:type="spellEnd"/>
    </w:p>
    <w:p w14:paraId="6D3D7E21" w14:textId="77777777" w:rsidR="00DC3BA8" w:rsidRPr="00202909" w:rsidRDefault="00DC3BA8" w:rsidP="00DC3BA8">
      <w:pPr>
        <w:rPr>
          <w:rFonts w:asciiTheme="majorBidi" w:hAnsiTheme="majorBidi" w:cstheme="majorBidi"/>
        </w:rPr>
      </w:pPr>
    </w:p>
    <w:p w14:paraId="22378AF1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 xml:space="preserve">E = </w:t>
      </w:r>
      <w:proofErr w:type="spellStart"/>
      <w:r w:rsidRPr="00202909">
        <w:rPr>
          <w:rStyle w:val="HTMLCode"/>
          <w:rFonts w:asciiTheme="majorBidi" w:hAnsiTheme="majorBidi" w:cstheme="majorBidi"/>
        </w:rPr>
        <w:t>EllipticCurve</w:t>
      </w:r>
      <w:proofErr w:type="spellEnd"/>
      <w:r w:rsidRPr="00202909">
        <w:rPr>
          <w:rStyle w:val="HTMLCode"/>
          <w:rFonts w:asciiTheme="majorBidi" w:hAnsiTheme="majorBidi" w:cstheme="majorBidi"/>
        </w:rPr>
        <w:t>(GF(97), [2, 3])  # y^2 = x^3 + 2x + 3 over GF(97)</w:t>
      </w:r>
    </w:p>
    <w:p w14:paraId="47D9FC18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 xml:space="preserve">P = </w:t>
      </w:r>
      <w:proofErr w:type="spellStart"/>
      <w:r w:rsidRPr="00202909">
        <w:rPr>
          <w:rStyle w:val="HTMLCode"/>
          <w:rFonts w:asciiTheme="majorBidi" w:hAnsiTheme="majorBidi" w:cstheme="majorBidi"/>
        </w:rPr>
        <w:t>E.random_point</w:t>
      </w:r>
      <w:proofErr w:type="spellEnd"/>
      <w:r w:rsidRPr="00202909">
        <w:rPr>
          <w:rStyle w:val="HTMLCode"/>
          <w:rFonts w:asciiTheme="majorBidi" w:hAnsiTheme="majorBidi" w:cstheme="majorBidi"/>
        </w:rPr>
        <w:t>()</w:t>
      </w:r>
    </w:p>
    <w:p w14:paraId="10A8F592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Q = 2 * P</w:t>
      </w:r>
    </w:p>
    <w:p w14:paraId="3CE19524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</w:p>
    <w:p w14:paraId="35235B46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print("Base Point P:", P)</w:t>
      </w:r>
    </w:p>
    <w:p w14:paraId="4903469E" w14:textId="52CB38BC" w:rsidR="00FE3A71" w:rsidRPr="00202909" w:rsidRDefault="00FE3A71" w:rsidP="009F7003">
      <w:pPr>
        <w:pStyle w:val="HTMLPreformatted"/>
        <w:rPr>
          <w:rStyle w:val="s1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print("2P =", Q)</w:t>
      </w:r>
    </w:p>
    <w:p w14:paraId="1DB901AE" w14:textId="77777777" w:rsidR="00FE3A71" w:rsidRPr="00202909" w:rsidRDefault="00FE3A71" w:rsidP="00FE3A71">
      <w:pPr>
        <w:pStyle w:val="Heading3"/>
        <w:rPr>
          <w:rFonts w:asciiTheme="majorBidi" w:hAnsiTheme="majorBidi"/>
          <w:sz w:val="28"/>
          <w:szCs w:val="28"/>
        </w:rPr>
      </w:pPr>
      <w:r w:rsidRPr="00202909">
        <w:rPr>
          <w:rFonts w:asciiTheme="majorBidi" w:hAnsiTheme="majorBidi"/>
          <w:sz w:val="28"/>
          <w:szCs w:val="28"/>
        </w:rPr>
        <w:t xml:space="preserve">4. Simulate Elliptic Curve Diffie-Hellman (ECDH) Key Exchange in </w:t>
      </w:r>
      <w:proofErr w:type="spellStart"/>
      <w:r w:rsidRPr="00202909">
        <w:rPr>
          <w:rFonts w:asciiTheme="majorBidi" w:hAnsiTheme="majorBidi"/>
          <w:sz w:val="28"/>
          <w:szCs w:val="28"/>
        </w:rPr>
        <w:t>SageMath</w:t>
      </w:r>
      <w:proofErr w:type="spellEnd"/>
    </w:p>
    <w:p w14:paraId="011701CA" w14:textId="77777777" w:rsidR="009F7003" w:rsidRPr="00202909" w:rsidRDefault="009F7003" w:rsidP="00FE3A71">
      <w:pPr>
        <w:pStyle w:val="HTMLPreformatted"/>
        <w:rPr>
          <w:rStyle w:val="HTMLCode"/>
          <w:rFonts w:asciiTheme="majorBidi" w:hAnsiTheme="majorBidi" w:cstheme="majorBidi"/>
        </w:rPr>
      </w:pPr>
    </w:p>
    <w:p w14:paraId="5D82215D" w14:textId="72534F52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 xml:space="preserve">E = </w:t>
      </w:r>
      <w:proofErr w:type="spellStart"/>
      <w:r w:rsidRPr="00202909">
        <w:rPr>
          <w:rStyle w:val="HTMLCode"/>
          <w:rFonts w:asciiTheme="majorBidi" w:hAnsiTheme="majorBidi" w:cstheme="majorBidi"/>
        </w:rPr>
        <w:t>EllipticCurve</w:t>
      </w:r>
      <w:proofErr w:type="spellEnd"/>
      <w:r w:rsidRPr="00202909">
        <w:rPr>
          <w:rStyle w:val="HTMLCode"/>
          <w:rFonts w:asciiTheme="majorBidi" w:hAnsiTheme="majorBidi" w:cstheme="majorBidi"/>
        </w:rPr>
        <w:t>(GF(97), [2, 3])</w:t>
      </w:r>
    </w:p>
    <w:p w14:paraId="6446CC9E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 xml:space="preserve">G = </w:t>
      </w:r>
      <w:proofErr w:type="spellStart"/>
      <w:r w:rsidRPr="00202909">
        <w:rPr>
          <w:rStyle w:val="HTMLCode"/>
          <w:rFonts w:asciiTheme="majorBidi" w:hAnsiTheme="majorBidi" w:cstheme="majorBidi"/>
        </w:rPr>
        <w:t>E.random_point</w:t>
      </w:r>
      <w:proofErr w:type="spellEnd"/>
      <w:r w:rsidRPr="00202909">
        <w:rPr>
          <w:rStyle w:val="HTMLCode"/>
          <w:rFonts w:asciiTheme="majorBidi" w:hAnsiTheme="majorBidi" w:cstheme="majorBidi"/>
        </w:rPr>
        <w:t>()</w:t>
      </w:r>
    </w:p>
    <w:p w14:paraId="0B24AF74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</w:p>
    <w:p w14:paraId="196BB7C1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# Alice</w:t>
      </w:r>
    </w:p>
    <w:p w14:paraId="54752CF2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a = 5</w:t>
      </w:r>
    </w:p>
    <w:p w14:paraId="2E4A24D8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A = a * G</w:t>
      </w:r>
    </w:p>
    <w:p w14:paraId="6D743FA4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</w:p>
    <w:p w14:paraId="1FBA7A3B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# Bob</w:t>
      </w:r>
    </w:p>
    <w:p w14:paraId="4FEFE274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b = 7</w:t>
      </w:r>
    </w:p>
    <w:p w14:paraId="40CF5EBF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B = b * G</w:t>
      </w:r>
    </w:p>
    <w:p w14:paraId="6E72A0B9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</w:p>
    <w:p w14:paraId="3E8CC328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# Shared secret</w:t>
      </w:r>
    </w:p>
    <w:p w14:paraId="3927A93A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S1 = a * B</w:t>
      </w:r>
    </w:p>
    <w:p w14:paraId="4193EBCA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S2 = b * A</w:t>
      </w:r>
    </w:p>
    <w:p w14:paraId="62C9766D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</w:p>
    <w:p w14:paraId="65D12FD4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print("Shared Secret (Alice):", S1)</w:t>
      </w:r>
    </w:p>
    <w:p w14:paraId="2524B800" w14:textId="77777777" w:rsidR="00FE3A71" w:rsidRPr="00202909" w:rsidRDefault="00FE3A71" w:rsidP="00FE3A71">
      <w:pPr>
        <w:pStyle w:val="HTMLPreformatted"/>
        <w:rPr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print("Shared Secret (Bob):", S2)</w:t>
      </w:r>
    </w:p>
    <w:p w14:paraId="62E5CBDB" w14:textId="44848A35" w:rsidR="00FE3A71" w:rsidRPr="00202909" w:rsidRDefault="00FE3A71" w:rsidP="00FE3A71">
      <w:pPr>
        <w:rPr>
          <w:rStyle w:val="s1"/>
          <w:rFonts w:asciiTheme="majorBidi" w:hAnsiTheme="majorBidi" w:cstheme="majorBidi"/>
        </w:rPr>
      </w:pPr>
    </w:p>
    <w:p w14:paraId="2395AC93" w14:textId="40D45376" w:rsidR="007A674B" w:rsidRPr="00202909" w:rsidRDefault="00FE3A71" w:rsidP="00952059">
      <w:pPr>
        <w:pStyle w:val="Heading3"/>
        <w:rPr>
          <w:rFonts w:asciiTheme="majorBidi" w:hAnsiTheme="majorBidi"/>
          <w:sz w:val="28"/>
          <w:szCs w:val="28"/>
        </w:rPr>
      </w:pPr>
      <w:r w:rsidRPr="00202909">
        <w:rPr>
          <w:rFonts w:asciiTheme="majorBidi" w:hAnsiTheme="majorBidi"/>
          <w:sz w:val="28"/>
          <w:szCs w:val="28"/>
        </w:rPr>
        <w:t xml:space="preserve">5. RSA Algorithm using </w:t>
      </w:r>
      <w:proofErr w:type="spellStart"/>
      <w:r w:rsidRPr="00202909">
        <w:rPr>
          <w:rFonts w:asciiTheme="majorBidi" w:hAnsiTheme="majorBidi"/>
          <w:sz w:val="28"/>
          <w:szCs w:val="28"/>
        </w:rPr>
        <w:t>SageMath</w:t>
      </w:r>
      <w:proofErr w:type="spellEnd"/>
    </w:p>
    <w:p w14:paraId="14542E71" w14:textId="77777777" w:rsidR="00952059" w:rsidRPr="00202909" w:rsidRDefault="00952059" w:rsidP="00952059">
      <w:pPr>
        <w:rPr>
          <w:rFonts w:asciiTheme="majorBidi" w:hAnsiTheme="majorBidi" w:cstheme="majorBidi"/>
        </w:rPr>
      </w:pPr>
    </w:p>
    <w:p w14:paraId="073D9BC1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 xml:space="preserve">p = </w:t>
      </w:r>
      <w:proofErr w:type="spellStart"/>
      <w:r w:rsidRPr="00202909">
        <w:rPr>
          <w:rStyle w:val="HTMLCode"/>
          <w:rFonts w:asciiTheme="majorBidi" w:hAnsiTheme="majorBidi" w:cstheme="majorBidi"/>
        </w:rPr>
        <w:t>random_prime</w:t>
      </w:r>
      <w:proofErr w:type="spellEnd"/>
      <w:r w:rsidRPr="00202909">
        <w:rPr>
          <w:rStyle w:val="HTMLCode"/>
          <w:rFonts w:asciiTheme="majorBidi" w:hAnsiTheme="majorBidi" w:cstheme="majorBidi"/>
        </w:rPr>
        <w:t xml:space="preserve">(100, </w:t>
      </w:r>
      <w:proofErr w:type="spellStart"/>
      <w:r w:rsidRPr="00202909">
        <w:rPr>
          <w:rStyle w:val="HTMLCode"/>
          <w:rFonts w:asciiTheme="majorBidi" w:hAnsiTheme="majorBidi" w:cstheme="majorBidi"/>
        </w:rPr>
        <w:t>lbound</w:t>
      </w:r>
      <w:proofErr w:type="spellEnd"/>
      <w:r w:rsidRPr="00202909">
        <w:rPr>
          <w:rStyle w:val="HTMLCode"/>
          <w:rFonts w:asciiTheme="majorBidi" w:hAnsiTheme="majorBidi" w:cstheme="majorBidi"/>
        </w:rPr>
        <w:t>=50)</w:t>
      </w:r>
    </w:p>
    <w:p w14:paraId="618CDF14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 xml:space="preserve">q = </w:t>
      </w:r>
      <w:proofErr w:type="spellStart"/>
      <w:r w:rsidRPr="00202909">
        <w:rPr>
          <w:rStyle w:val="HTMLCode"/>
          <w:rFonts w:asciiTheme="majorBidi" w:hAnsiTheme="majorBidi" w:cstheme="majorBidi"/>
        </w:rPr>
        <w:t>random_prime</w:t>
      </w:r>
      <w:proofErr w:type="spellEnd"/>
      <w:r w:rsidRPr="00202909">
        <w:rPr>
          <w:rStyle w:val="HTMLCode"/>
          <w:rFonts w:asciiTheme="majorBidi" w:hAnsiTheme="majorBidi" w:cstheme="majorBidi"/>
        </w:rPr>
        <w:t xml:space="preserve">(100, </w:t>
      </w:r>
      <w:proofErr w:type="spellStart"/>
      <w:r w:rsidRPr="00202909">
        <w:rPr>
          <w:rStyle w:val="HTMLCode"/>
          <w:rFonts w:asciiTheme="majorBidi" w:hAnsiTheme="majorBidi" w:cstheme="majorBidi"/>
        </w:rPr>
        <w:t>lbound</w:t>
      </w:r>
      <w:proofErr w:type="spellEnd"/>
      <w:r w:rsidRPr="00202909">
        <w:rPr>
          <w:rStyle w:val="HTMLCode"/>
          <w:rFonts w:asciiTheme="majorBidi" w:hAnsiTheme="majorBidi" w:cstheme="majorBidi"/>
        </w:rPr>
        <w:t>=50)</w:t>
      </w:r>
    </w:p>
    <w:p w14:paraId="7456E34B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n = p * q</w:t>
      </w:r>
    </w:p>
    <w:p w14:paraId="445ABD11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phi = (p - 1) * (q - 1)</w:t>
      </w:r>
    </w:p>
    <w:p w14:paraId="68140293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e = 3</w:t>
      </w:r>
    </w:p>
    <w:p w14:paraId="62B3B397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 xml:space="preserve">while </w:t>
      </w:r>
      <w:proofErr w:type="spellStart"/>
      <w:r w:rsidRPr="00202909">
        <w:rPr>
          <w:rStyle w:val="HTMLCode"/>
          <w:rFonts w:asciiTheme="majorBidi" w:hAnsiTheme="majorBidi" w:cstheme="majorBidi"/>
        </w:rPr>
        <w:t>gcd</w:t>
      </w:r>
      <w:proofErr w:type="spellEnd"/>
      <w:r w:rsidRPr="00202909">
        <w:rPr>
          <w:rStyle w:val="HTMLCode"/>
          <w:rFonts w:asciiTheme="majorBidi" w:hAnsiTheme="majorBidi" w:cstheme="majorBidi"/>
        </w:rPr>
        <w:t>(e, phi) != 1:</w:t>
      </w:r>
    </w:p>
    <w:p w14:paraId="22FDA12B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 xml:space="preserve">    e += 2</w:t>
      </w:r>
    </w:p>
    <w:p w14:paraId="771CA504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 xml:space="preserve">d = </w:t>
      </w:r>
      <w:proofErr w:type="spellStart"/>
      <w:r w:rsidRPr="00202909">
        <w:rPr>
          <w:rStyle w:val="HTMLCode"/>
          <w:rFonts w:asciiTheme="majorBidi" w:hAnsiTheme="majorBidi" w:cstheme="majorBidi"/>
        </w:rPr>
        <w:t>inverse_mod</w:t>
      </w:r>
      <w:proofErr w:type="spellEnd"/>
      <w:r w:rsidRPr="00202909">
        <w:rPr>
          <w:rStyle w:val="HTMLCode"/>
          <w:rFonts w:asciiTheme="majorBidi" w:hAnsiTheme="majorBidi" w:cstheme="majorBidi"/>
        </w:rPr>
        <w:t>(e, phi)</w:t>
      </w:r>
    </w:p>
    <w:p w14:paraId="20F385B6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</w:p>
    <w:p w14:paraId="395D6950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message = 42</w:t>
      </w:r>
    </w:p>
    <w:p w14:paraId="4F9E05DE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 xml:space="preserve">cipher = </w:t>
      </w:r>
      <w:proofErr w:type="spellStart"/>
      <w:r w:rsidRPr="00202909">
        <w:rPr>
          <w:rStyle w:val="HTMLCode"/>
          <w:rFonts w:asciiTheme="majorBidi" w:hAnsiTheme="majorBidi" w:cstheme="majorBidi"/>
        </w:rPr>
        <w:t>power_mod</w:t>
      </w:r>
      <w:proofErr w:type="spellEnd"/>
      <w:r w:rsidRPr="00202909">
        <w:rPr>
          <w:rStyle w:val="HTMLCode"/>
          <w:rFonts w:asciiTheme="majorBidi" w:hAnsiTheme="majorBidi" w:cstheme="majorBidi"/>
        </w:rPr>
        <w:t>(message, e, n)</w:t>
      </w:r>
    </w:p>
    <w:p w14:paraId="7C53ED63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 xml:space="preserve">decrypted = </w:t>
      </w:r>
      <w:proofErr w:type="spellStart"/>
      <w:r w:rsidRPr="00202909">
        <w:rPr>
          <w:rStyle w:val="HTMLCode"/>
          <w:rFonts w:asciiTheme="majorBidi" w:hAnsiTheme="majorBidi" w:cstheme="majorBidi"/>
        </w:rPr>
        <w:t>power_mod</w:t>
      </w:r>
      <w:proofErr w:type="spellEnd"/>
      <w:r w:rsidRPr="00202909">
        <w:rPr>
          <w:rStyle w:val="HTMLCode"/>
          <w:rFonts w:asciiTheme="majorBidi" w:hAnsiTheme="majorBidi" w:cstheme="majorBidi"/>
        </w:rPr>
        <w:t>(cipher, d, n)</w:t>
      </w:r>
    </w:p>
    <w:p w14:paraId="3AC6E3B4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</w:p>
    <w:p w14:paraId="7B1A4A14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print("Public Key:", (e, n))</w:t>
      </w:r>
    </w:p>
    <w:p w14:paraId="3A98CB5D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print("Private Key:", d)</w:t>
      </w:r>
    </w:p>
    <w:p w14:paraId="12BE906B" w14:textId="77777777" w:rsidR="00FE3A71" w:rsidRPr="00202909" w:rsidRDefault="00FE3A71" w:rsidP="00FE3A71">
      <w:pPr>
        <w:pStyle w:val="HTMLPreformatted"/>
        <w:rPr>
          <w:rStyle w:val="HTMLCode"/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print("Encrypted:", cipher)</w:t>
      </w:r>
    </w:p>
    <w:p w14:paraId="33B72659" w14:textId="77777777" w:rsidR="00FE3A71" w:rsidRPr="00202909" w:rsidRDefault="00FE3A71" w:rsidP="00FE3A71">
      <w:pPr>
        <w:pStyle w:val="HTMLPreformatted"/>
        <w:rPr>
          <w:rFonts w:asciiTheme="majorBidi" w:hAnsiTheme="majorBidi" w:cstheme="majorBidi"/>
        </w:rPr>
      </w:pPr>
      <w:r w:rsidRPr="00202909">
        <w:rPr>
          <w:rStyle w:val="HTMLCode"/>
          <w:rFonts w:asciiTheme="majorBidi" w:hAnsiTheme="majorBidi" w:cstheme="majorBidi"/>
        </w:rPr>
        <w:t>print("Decrypted:", decrypted)</w:t>
      </w:r>
    </w:p>
    <w:p w14:paraId="5FC9ED7F" w14:textId="110359DA" w:rsidR="00FA00FC" w:rsidRPr="00202909" w:rsidRDefault="00FA00FC" w:rsidP="00FE3A71">
      <w:pPr>
        <w:rPr>
          <w:rFonts w:asciiTheme="majorBidi" w:hAnsiTheme="majorBidi" w:cstheme="majorBidi"/>
          <w:lang w:val="en-IN"/>
        </w:rPr>
      </w:pPr>
    </w:p>
    <w:sectPr w:rsidR="00FA00FC" w:rsidRPr="00202909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B0FF6" w14:textId="77777777" w:rsidR="00776023" w:rsidRDefault="00776023" w:rsidP="00320880">
      <w:pPr>
        <w:spacing w:after="0" w:line="240" w:lineRule="auto"/>
      </w:pPr>
      <w:r>
        <w:separator/>
      </w:r>
    </w:p>
  </w:endnote>
  <w:endnote w:type="continuationSeparator" w:id="0">
    <w:p w14:paraId="11B3ADCC" w14:textId="77777777" w:rsidR="00776023" w:rsidRDefault="00776023" w:rsidP="00320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9"/>
      <w:gridCol w:w="346"/>
      <w:gridCol w:w="4145"/>
    </w:tblGrid>
    <w:tr w:rsidR="00320880" w14:paraId="7B646F90" w14:textId="77777777">
      <w:tc>
        <w:tcPr>
          <w:tcW w:w="2401" w:type="pct"/>
        </w:tcPr>
        <w:p w14:paraId="2AFA4D5E" w14:textId="622E00EA" w:rsidR="00320880" w:rsidRDefault="00320880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r>
            <w:rPr>
              <w:caps/>
              <w:color w:val="4F81BD" w:themeColor="accent1"/>
              <w:sz w:val="18"/>
              <w:szCs w:val="18"/>
            </w:rPr>
            <w:t>22</w:t>
          </w:r>
          <w:sdt>
            <w:sdtPr>
              <w:rPr>
                <w:caps/>
                <w:color w:val="4F81BD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3C35FB55B816B54CBA921E2D31C7744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F81BD" w:themeColor="accent1"/>
                  <w:sz w:val="18"/>
                  <w:szCs w:val="18"/>
                </w:rPr>
                <w:t>cabsa260</w:t>
              </w:r>
            </w:sdtContent>
          </w:sdt>
        </w:p>
      </w:tc>
      <w:tc>
        <w:tcPr>
          <w:tcW w:w="200" w:type="pct"/>
        </w:tcPr>
        <w:p w14:paraId="5F76EB02" w14:textId="77777777" w:rsidR="00320880" w:rsidRDefault="00320880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F81BD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01A4EB6BABD9504EA9624EA144DC400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022A016" w14:textId="493A784B" w:rsidR="00320880" w:rsidRDefault="00320880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4F81BD" w:themeColor="accent1"/>
                  <w:sz w:val="18"/>
                  <w:szCs w:val="18"/>
                </w:rPr>
              </w:pPr>
              <w:r w:rsidRPr="008A3894">
                <w:rPr>
                  <w:caps/>
                  <w:color w:val="4F81BD" w:themeColor="accent1"/>
                  <w:sz w:val="18"/>
                  <w:szCs w:val="18"/>
                </w:rPr>
                <w:t>SYED AHMED MUSTAFA</w:t>
              </w:r>
            </w:p>
          </w:sdtContent>
        </w:sdt>
      </w:tc>
    </w:tr>
  </w:tbl>
  <w:p w14:paraId="37A84ED9" w14:textId="77777777" w:rsidR="00320880" w:rsidRDefault="00320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7D78C" w14:textId="77777777" w:rsidR="00776023" w:rsidRDefault="00776023" w:rsidP="00320880">
      <w:pPr>
        <w:spacing w:after="0" w:line="240" w:lineRule="auto"/>
      </w:pPr>
      <w:r>
        <w:separator/>
      </w:r>
    </w:p>
  </w:footnote>
  <w:footnote w:type="continuationSeparator" w:id="0">
    <w:p w14:paraId="156C460A" w14:textId="77777777" w:rsidR="00776023" w:rsidRDefault="00776023" w:rsidP="00320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1813741">
    <w:abstractNumId w:val="8"/>
  </w:num>
  <w:num w:numId="2" w16cid:durableId="119881100">
    <w:abstractNumId w:val="6"/>
  </w:num>
  <w:num w:numId="3" w16cid:durableId="1250887576">
    <w:abstractNumId w:val="5"/>
  </w:num>
  <w:num w:numId="4" w16cid:durableId="1546136792">
    <w:abstractNumId w:val="4"/>
  </w:num>
  <w:num w:numId="5" w16cid:durableId="1776289723">
    <w:abstractNumId w:val="7"/>
  </w:num>
  <w:num w:numId="6" w16cid:durableId="2083717490">
    <w:abstractNumId w:val="3"/>
  </w:num>
  <w:num w:numId="7" w16cid:durableId="823594873">
    <w:abstractNumId w:val="2"/>
  </w:num>
  <w:num w:numId="8" w16cid:durableId="165247472">
    <w:abstractNumId w:val="1"/>
  </w:num>
  <w:num w:numId="9" w16cid:durableId="13372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909"/>
    <w:rsid w:val="0029639D"/>
    <w:rsid w:val="00320880"/>
    <w:rsid w:val="00326F90"/>
    <w:rsid w:val="004C0E28"/>
    <w:rsid w:val="00776023"/>
    <w:rsid w:val="007A674B"/>
    <w:rsid w:val="00952059"/>
    <w:rsid w:val="009F7003"/>
    <w:rsid w:val="00A27D7B"/>
    <w:rsid w:val="00A6710E"/>
    <w:rsid w:val="00AA1D8D"/>
    <w:rsid w:val="00B40ACA"/>
    <w:rsid w:val="00B47730"/>
    <w:rsid w:val="00CB0664"/>
    <w:rsid w:val="00DC3BA8"/>
    <w:rsid w:val="00E60B2D"/>
    <w:rsid w:val="00E73C3B"/>
    <w:rsid w:val="00FA00FC"/>
    <w:rsid w:val="00FC693F"/>
    <w:rsid w:val="00FE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2BF72"/>
  <w14:defaultImageDpi w14:val="300"/>
  <w15:docId w15:val="{90CB7699-EF9F-D448-9B01-2EFA09F4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FE3A7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GB"/>
    </w:rPr>
  </w:style>
  <w:style w:type="character" w:customStyle="1" w:styleId="s1">
    <w:name w:val="s1"/>
    <w:basedOn w:val="DefaultParagraphFont"/>
    <w:rsid w:val="00FE3A71"/>
  </w:style>
  <w:style w:type="character" w:customStyle="1" w:styleId="s2">
    <w:name w:val="s2"/>
    <w:basedOn w:val="DefaultParagraphFont"/>
    <w:rsid w:val="00FE3A71"/>
  </w:style>
  <w:style w:type="paragraph" w:styleId="HTMLPreformatted">
    <w:name w:val="HTML Preformatted"/>
    <w:basedOn w:val="Normal"/>
    <w:link w:val="HTMLPreformattedChar"/>
    <w:uiPriority w:val="99"/>
    <w:unhideWhenUsed/>
    <w:rsid w:val="00FE3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A71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FE3A71"/>
    <w:rPr>
      <w:rFonts w:ascii="Courier New" w:eastAsia="Times New Roman" w:hAnsi="Courier New" w:cs="Courier New"/>
      <w:sz w:val="20"/>
      <w:szCs w:val="20"/>
    </w:rPr>
  </w:style>
  <w:style w:type="paragraph" w:customStyle="1" w:styleId="p3">
    <w:name w:val="p3"/>
    <w:basedOn w:val="Normal"/>
    <w:rsid w:val="00FE3A7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2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C35FB55B816B54CBA921E2D31C77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AE6D9-75A6-F449-8824-FC2D24232ED1}"/>
      </w:docPartPr>
      <w:docPartBody>
        <w:p w:rsidR="00000000" w:rsidRDefault="004714BD" w:rsidP="004714BD">
          <w:pPr>
            <w:pStyle w:val="3C35FB55B816B54CBA921E2D31C7744B"/>
          </w:pPr>
          <w:r>
            <w:rPr>
              <w:caps/>
              <w:color w:val="156082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01A4EB6BABD9504EA9624EA144DC4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AF234-61D4-7B4D-9D8D-EE5A37386A3F}"/>
      </w:docPartPr>
      <w:docPartBody>
        <w:p w:rsidR="00000000" w:rsidRDefault="004714BD" w:rsidP="004714BD">
          <w:pPr>
            <w:pStyle w:val="01A4EB6BABD9504EA9624EA144DC4006"/>
          </w:pPr>
          <w:r>
            <w:rPr>
              <w:caps/>
              <w:color w:val="156082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BD"/>
    <w:rsid w:val="004714BD"/>
    <w:rsid w:val="00831F67"/>
    <w:rsid w:val="00E7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35FB55B816B54CBA921E2D31C7744B">
    <w:name w:val="3C35FB55B816B54CBA921E2D31C7744B"/>
    <w:rsid w:val="004714BD"/>
  </w:style>
  <w:style w:type="paragraph" w:customStyle="1" w:styleId="01A4EB6BABD9504EA9624EA144DC4006">
    <w:name w:val="01A4EB6BABD9504EA9624EA144DC4006"/>
    <w:rsid w:val="004714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cabsa260</dc:title>
  <dc:subject/>
  <dc:creator>SYED AHMED MUSTAFA</dc:creator>
  <cp:keywords/>
  <dc:description>generated by python-docx</dc:description>
  <cp:lastModifiedBy>Syed Ahmed Mustafa</cp:lastModifiedBy>
  <cp:revision>4</cp:revision>
  <cp:lastPrinted>2025-04-16T22:23:00Z</cp:lastPrinted>
  <dcterms:created xsi:type="dcterms:W3CDTF">2025-04-16T22:23:00Z</dcterms:created>
  <dcterms:modified xsi:type="dcterms:W3CDTF">2025-04-16T22:31:00Z</dcterms:modified>
  <cp:category/>
</cp:coreProperties>
</file>