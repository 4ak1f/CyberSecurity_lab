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40F0" w14:textId="77777777" w:rsidR="00407FE6" w:rsidRPr="00E95796" w:rsidRDefault="00000000" w:rsidP="00E95796">
      <w:pPr>
        <w:jc w:val="center"/>
        <w:rPr>
          <w:sz w:val="40"/>
          <w:szCs w:val="40"/>
          <w:u w:val="single"/>
        </w:rPr>
      </w:pPr>
      <w:r w:rsidRPr="00E95796">
        <w:rPr>
          <w:b/>
          <w:sz w:val="40"/>
          <w:szCs w:val="40"/>
          <w:u w:val="single"/>
        </w:rPr>
        <w:t>Week 9</w:t>
      </w:r>
    </w:p>
    <w:p w14:paraId="4D63FCA5" w14:textId="77777777" w:rsidR="00407FE6" w:rsidRPr="00E95796" w:rsidRDefault="00000000">
      <w:pPr>
        <w:rPr>
          <w:b/>
          <w:sz w:val="28"/>
          <w:szCs w:val="28"/>
        </w:rPr>
      </w:pPr>
      <w:r w:rsidRPr="00E95796">
        <w:rPr>
          <w:b/>
          <w:sz w:val="28"/>
          <w:szCs w:val="28"/>
        </w:rPr>
        <w:t xml:space="preserve">1. Implement SHA-1, SHA-2 and SHA-3 using </w:t>
      </w:r>
      <w:proofErr w:type="spellStart"/>
      <w:r w:rsidRPr="00E95796">
        <w:rPr>
          <w:b/>
          <w:sz w:val="28"/>
          <w:szCs w:val="28"/>
        </w:rPr>
        <w:t>SageMath</w:t>
      </w:r>
      <w:proofErr w:type="spellEnd"/>
      <w:r w:rsidRPr="00E95796">
        <w:rPr>
          <w:b/>
          <w:sz w:val="28"/>
          <w:szCs w:val="28"/>
        </w:rPr>
        <w:t>.</w:t>
      </w:r>
    </w:p>
    <w:p w14:paraId="02AE71C7" w14:textId="77777777" w:rsidR="00517F6F" w:rsidRDefault="00517F6F" w:rsidP="00517F6F">
      <w:pPr>
        <w:spacing w:after="0"/>
      </w:pPr>
      <w:r>
        <w:t xml:space="preserve">import </w:t>
      </w:r>
      <w:proofErr w:type="spellStart"/>
      <w:r>
        <w:t>hashlib</w:t>
      </w:r>
      <w:proofErr w:type="spellEnd"/>
    </w:p>
    <w:p w14:paraId="794F8FEB" w14:textId="77777777" w:rsidR="00517F6F" w:rsidRDefault="00517F6F" w:rsidP="00517F6F">
      <w:pPr>
        <w:spacing w:after="0"/>
      </w:pPr>
    </w:p>
    <w:p w14:paraId="7C512627" w14:textId="77777777" w:rsidR="00517F6F" w:rsidRDefault="00517F6F" w:rsidP="00517F6F">
      <w:pPr>
        <w:spacing w:after="0"/>
      </w:pPr>
      <w:r>
        <w:t>text = "</w:t>
      </w:r>
      <w:proofErr w:type="spellStart"/>
      <w:r>
        <w:t>CyberSecurity</w:t>
      </w:r>
      <w:proofErr w:type="spellEnd"/>
      <w:r>
        <w:t>"</w:t>
      </w:r>
    </w:p>
    <w:p w14:paraId="503199A2" w14:textId="77777777" w:rsidR="00517F6F" w:rsidRDefault="00517F6F" w:rsidP="00517F6F">
      <w:pPr>
        <w:spacing w:after="0"/>
      </w:pPr>
    </w:p>
    <w:p w14:paraId="19DFB23F" w14:textId="77777777" w:rsidR="00517F6F" w:rsidRDefault="00517F6F" w:rsidP="00517F6F">
      <w:pPr>
        <w:spacing w:after="0"/>
      </w:pPr>
      <w:r>
        <w:t xml:space="preserve">sha1 = </w:t>
      </w:r>
      <w:proofErr w:type="gramStart"/>
      <w:r>
        <w:t>hashlib.sha</w:t>
      </w:r>
      <w:proofErr w:type="gramEnd"/>
      <w:r>
        <w:t>1(</w:t>
      </w:r>
      <w:proofErr w:type="spellStart"/>
      <w:proofErr w:type="gramStart"/>
      <w:r>
        <w:t>text.encode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35C5DEEC" w14:textId="77777777" w:rsidR="00517F6F" w:rsidRDefault="00517F6F" w:rsidP="00517F6F">
      <w:pPr>
        <w:spacing w:after="0"/>
      </w:pPr>
      <w:r>
        <w:t xml:space="preserve">sha256 = </w:t>
      </w:r>
      <w:proofErr w:type="gramStart"/>
      <w:r>
        <w:t>hashlib.sha</w:t>
      </w:r>
      <w:proofErr w:type="gramEnd"/>
      <w:r>
        <w:t>256(</w:t>
      </w:r>
      <w:proofErr w:type="spellStart"/>
      <w:proofErr w:type="gramStart"/>
      <w:r>
        <w:t>text.encode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0305DAE1" w14:textId="77777777" w:rsidR="00517F6F" w:rsidRDefault="00517F6F" w:rsidP="00517F6F">
      <w:pPr>
        <w:spacing w:after="0"/>
      </w:pPr>
      <w:r>
        <w:t xml:space="preserve">sha3 = </w:t>
      </w:r>
      <w:proofErr w:type="gramStart"/>
      <w:r>
        <w:t>hashlib.sha</w:t>
      </w:r>
      <w:proofErr w:type="gramEnd"/>
      <w:r>
        <w:t>3_256(</w:t>
      </w:r>
      <w:proofErr w:type="spellStart"/>
      <w:proofErr w:type="gramStart"/>
      <w:r>
        <w:t>text.encode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12AAA6BC" w14:textId="77777777" w:rsidR="00517F6F" w:rsidRDefault="00517F6F" w:rsidP="00517F6F">
      <w:pPr>
        <w:spacing w:after="0"/>
      </w:pPr>
    </w:p>
    <w:p w14:paraId="37CB283B" w14:textId="77777777" w:rsidR="00517F6F" w:rsidRDefault="00517F6F" w:rsidP="00517F6F">
      <w:pPr>
        <w:spacing w:after="0"/>
      </w:pPr>
      <w:proofErr w:type="gramStart"/>
      <w:r>
        <w:t>print(</w:t>
      </w:r>
      <w:proofErr w:type="gramEnd"/>
      <w:r>
        <w:t>"SHA-1:", sha1)</w:t>
      </w:r>
    </w:p>
    <w:p w14:paraId="07D3372E" w14:textId="77777777" w:rsidR="00517F6F" w:rsidRDefault="00517F6F" w:rsidP="00517F6F">
      <w:pPr>
        <w:spacing w:after="0"/>
      </w:pPr>
      <w:proofErr w:type="gramStart"/>
      <w:r>
        <w:t>print(</w:t>
      </w:r>
      <w:proofErr w:type="gramEnd"/>
      <w:r>
        <w:t>"SHA-2 (SHA-256):", sha256)</w:t>
      </w:r>
    </w:p>
    <w:p w14:paraId="18CCCA51" w14:textId="4CF887B9" w:rsidR="00517F6F" w:rsidRDefault="00517F6F" w:rsidP="00517F6F">
      <w:pPr>
        <w:spacing w:after="0"/>
      </w:pPr>
      <w:proofErr w:type="gramStart"/>
      <w:r>
        <w:t>print(</w:t>
      </w:r>
      <w:proofErr w:type="gramEnd"/>
      <w:r>
        <w:t>"SHA-3 (SHA3-256):", sha3)</w:t>
      </w:r>
    </w:p>
    <w:p w14:paraId="30C335FD" w14:textId="77777777" w:rsidR="00517F6F" w:rsidRDefault="00517F6F" w:rsidP="00517F6F">
      <w:pPr>
        <w:spacing w:after="0"/>
      </w:pPr>
    </w:p>
    <w:p w14:paraId="736B9F8A" w14:textId="77777777" w:rsidR="00517F6F" w:rsidRDefault="00517F6F" w:rsidP="00517F6F">
      <w:pPr>
        <w:spacing w:after="0"/>
      </w:pPr>
    </w:p>
    <w:p w14:paraId="0FE02E65" w14:textId="77777777" w:rsidR="00407FE6" w:rsidRPr="00E95796" w:rsidRDefault="00000000">
      <w:pPr>
        <w:rPr>
          <w:b/>
          <w:sz w:val="28"/>
          <w:szCs w:val="28"/>
        </w:rPr>
      </w:pPr>
      <w:r w:rsidRPr="00E95796">
        <w:rPr>
          <w:b/>
          <w:sz w:val="28"/>
          <w:szCs w:val="28"/>
        </w:rPr>
        <w:t xml:space="preserve">2. Implement MD-5 using </w:t>
      </w:r>
      <w:proofErr w:type="spellStart"/>
      <w:r w:rsidRPr="00E95796">
        <w:rPr>
          <w:b/>
          <w:sz w:val="28"/>
          <w:szCs w:val="28"/>
        </w:rPr>
        <w:t>SageMath</w:t>
      </w:r>
      <w:proofErr w:type="spellEnd"/>
      <w:r w:rsidRPr="00E95796">
        <w:rPr>
          <w:b/>
          <w:sz w:val="28"/>
          <w:szCs w:val="28"/>
        </w:rPr>
        <w:t>.</w:t>
      </w:r>
    </w:p>
    <w:p w14:paraId="33813D19" w14:textId="02D455B1" w:rsidR="00517F6F" w:rsidRDefault="00517F6F" w:rsidP="00517F6F">
      <w:r>
        <w:t xml:space="preserve">import </w:t>
      </w:r>
      <w:proofErr w:type="spellStart"/>
      <w:r>
        <w:t>hashlib</w:t>
      </w:r>
      <w:proofErr w:type="spellEnd"/>
    </w:p>
    <w:p w14:paraId="0011B38A" w14:textId="77777777" w:rsidR="00517F6F" w:rsidRDefault="00517F6F" w:rsidP="00517F6F">
      <w:pPr>
        <w:spacing w:after="0"/>
      </w:pPr>
      <w:r>
        <w:t>text = "</w:t>
      </w:r>
      <w:proofErr w:type="spellStart"/>
      <w:r>
        <w:t>CyberSecurity</w:t>
      </w:r>
      <w:proofErr w:type="spellEnd"/>
      <w:r>
        <w:t>"</w:t>
      </w:r>
    </w:p>
    <w:p w14:paraId="4221653D" w14:textId="77777777" w:rsidR="00517F6F" w:rsidRDefault="00517F6F" w:rsidP="00517F6F">
      <w:pPr>
        <w:spacing w:after="0"/>
      </w:pPr>
      <w:r>
        <w:t>md5_hash = hashlib.md5(</w:t>
      </w:r>
      <w:proofErr w:type="spellStart"/>
      <w:proofErr w:type="gramStart"/>
      <w:r>
        <w:t>text.encode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2265444B" w14:textId="1635A02B" w:rsidR="00517F6F" w:rsidRDefault="00517F6F" w:rsidP="00517F6F">
      <w:pPr>
        <w:spacing w:after="0"/>
      </w:pPr>
      <w:proofErr w:type="gramStart"/>
      <w:r>
        <w:t>print(</w:t>
      </w:r>
      <w:proofErr w:type="gramEnd"/>
      <w:r>
        <w:t>"MD5:", md5_hash)</w:t>
      </w:r>
    </w:p>
    <w:p w14:paraId="2FF965BF" w14:textId="77777777" w:rsidR="00517F6F" w:rsidRDefault="00517F6F" w:rsidP="00517F6F">
      <w:pPr>
        <w:spacing w:after="0"/>
      </w:pPr>
    </w:p>
    <w:p w14:paraId="2660941D" w14:textId="77777777" w:rsidR="00407FE6" w:rsidRPr="00E95796" w:rsidRDefault="00000000">
      <w:pPr>
        <w:rPr>
          <w:b/>
          <w:sz w:val="28"/>
          <w:szCs w:val="28"/>
        </w:rPr>
      </w:pPr>
      <w:r w:rsidRPr="00E95796">
        <w:rPr>
          <w:b/>
          <w:sz w:val="28"/>
          <w:szCs w:val="28"/>
        </w:rPr>
        <w:t>3. Demonstrate Hash-based Message Authentication Code (HMAC) implementation using Python.</w:t>
      </w:r>
    </w:p>
    <w:p w14:paraId="59E514A9" w14:textId="77777777" w:rsidR="00517F6F" w:rsidRDefault="00517F6F" w:rsidP="00517F6F">
      <w:pPr>
        <w:spacing w:after="0"/>
      </w:pPr>
      <w:r>
        <w:t xml:space="preserve">import </w:t>
      </w:r>
      <w:proofErr w:type="spellStart"/>
      <w:r>
        <w:t>hmac</w:t>
      </w:r>
      <w:proofErr w:type="spellEnd"/>
    </w:p>
    <w:p w14:paraId="44567CEC" w14:textId="77777777" w:rsidR="00517F6F" w:rsidRDefault="00517F6F" w:rsidP="00517F6F">
      <w:pPr>
        <w:spacing w:after="0"/>
      </w:pPr>
      <w:r>
        <w:t xml:space="preserve">import </w:t>
      </w:r>
      <w:proofErr w:type="spellStart"/>
      <w:r>
        <w:t>hashlib</w:t>
      </w:r>
      <w:proofErr w:type="spellEnd"/>
    </w:p>
    <w:p w14:paraId="4503484B" w14:textId="77777777" w:rsidR="00517F6F" w:rsidRDefault="00517F6F" w:rsidP="00517F6F">
      <w:pPr>
        <w:spacing w:after="0"/>
      </w:pPr>
    </w:p>
    <w:p w14:paraId="29F947EE" w14:textId="77777777" w:rsidR="00517F6F" w:rsidRDefault="00517F6F" w:rsidP="00517F6F">
      <w:pPr>
        <w:spacing w:after="0"/>
      </w:pPr>
      <w:r>
        <w:t xml:space="preserve">key = </w:t>
      </w:r>
      <w:proofErr w:type="spellStart"/>
      <w:r>
        <w:t>b'secret</w:t>
      </w:r>
      <w:proofErr w:type="spellEnd"/>
      <w:r>
        <w:t>'</w:t>
      </w:r>
    </w:p>
    <w:p w14:paraId="5B493167" w14:textId="77777777" w:rsidR="00517F6F" w:rsidRDefault="00517F6F" w:rsidP="00517F6F">
      <w:pPr>
        <w:spacing w:after="0"/>
      </w:pPr>
      <w:r>
        <w:t xml:space="preserve">message = </w:t>
      </w:r>
      <w:proofErr w:type="spellStart"/>
      <w:r>
        <w:t>b'CyberSecurity</w:t>
      </w:r>
      <w:proofErr w:type="spellEnd"/>
      <w:r>
        <w:t>'</w:t>
      </w:r>
    </w:p>
    <w:p w14:paraId="21F9223F" w14:textId="77777777" w:rsidR="00517F6F" w:rsidRDefault="00517F6F" w:rsidP="00517F6F">
      <w:pPr>
        <w:spacing w:after="0"/>
      </w:pPr>
      <w:r>
        <w:t xml:space="preserve">h = </w:t>
      </w:r>
      <w:proofErr w:type="spellStart"/>
      <w:proofErr w:type="gramStart"/>
      <w:r>
        <w:t>hmac.new</w:t>
      </w:r>
      <w:proofErr w:type="spellEnd"/>
      <w:r>
        <w:t>(</w:t>
      </w:r>
      <w:proofErr w:type="gramEnd"/>
      <w:r>
        <w:t xml:space="preserve">key, message, </w:t>
      </w:r>
      <w:proofErr w:type="gramStart"/>
      <w:r>
        <w:t>hashlib.sha</w:t>
      </w:r>
      <w:proofErr w:type="gramEnd"/>
      <w:r>
        <w:t>256)</w:t>
      </w:r>
    </w:p>
    <w:p w14:paraId="44BA790C" w14:textId="6DA39EF4" w:rsidR="00517F6F" w:rsidRDefault="00517F6F" w:rsidP="00517F6F">
      <w:pPr>
        <w:spacing w:after="0"/>
      </w:pPr>
      <w:proofErr w:type="gramStart"/>
      <w:r>
        <w:t>print(</w:t>
      </w:r>
      <w:proofErr w:type="gramEnd"/>
      <w:r>
        <w:t xml:space="preserve">"HMAC:", </w:t>
      </w:r>
      <w:proofErr w:type="spellStart"/>
      <w:proofErr w:type="gramStart"/>
      <w:r>
        <w:t>h.hexdigest</w:t>
      </w:r>
      <w:proofErr w:type="spellEnd"/>
      <w:proofErr w:type="gramEnd"/>
      <w:r>
        <w:t>())</w:t>
      </w:r>
    </w:p>
    <w:p w14:paraId="14F9D096" w14:textId="77777777" w:rsidR="002D43D9" w:rsidRDefault="002D43D9" w:rsidP="00517F6F">
      <w:pPr>
        <w:spacing w:after="0"/>
      </w:pPr>
    </w:p>
    <w:p w14:paraId="49A01F22" w14:textId="77777777" w:rsidR="002D43D9" w:rsidRDefault="002D43D9" w:rsidP="00517F6F">
      <w:pPr>
        <w:spacing w:after="0"/>
      </w:pPr>
    </w:p>
    <w:p w14:paraId="3F90DC73" w14:textId="77777777" w:rsidR="002D43D9" w:rsidRDefault="002D43D9" w:rsidP="00517F6F">
      <w:pPr>
        <w:spacing w:after="0"/>
      </w:pPr>
    </w:p>
    <w:p w14:paraId="6AE3015F" w14:textId="77777777" w:rsidR="002D43D9" w:rsidRDefault="002D43D9" w:rsidP="00517F6F">
      <w:pPr>
        <w:spacing w:after="0"/>
      </w:pPr>
    </w:p>
    <w:p w14:paraId="3E6FDB60" w14:textId="77777777" w:rsidR="002D43D9" w:rsidRDefault="002D43D9" w:rsidP="00517F6F">
      <w:pPr>
        <w:spacing w:after="0"/>
      </w:pPr>
    </w:p>
    <w:p w14:paraId="7AFEC51C" w14:textId="77777777" w:rsidR="002D43D9" w:rsidRDefault="002D43D9" w:rsidP="00517F6F">
      <w:pPr>
        <w:spacing w:after="0"/>
      </w:pPr>
    </w:p>
    <w:p w14:paraId="1D9C4B15" w14:textId="6599AD63" w:rsidR="002D43D9" w:rsidRPr="00E95796" w:rsidRDefault="00000000" w:rsidP="002D43D9">
      <w:pPr>
        <w:rPr>
          <w:b/>
          <w:sz w:val="28"/>
          <w:szCs w:val="28"/>
        </w:rPr>
      </w:pPr>
      <w:r w:rsidRPr="00E95796">
        <w:rPr>
          <w:b/>
          <w:sz w:val="28"/>
          <w:szCs w:val="28"/>
        </w:rPr>
        <w:lastRenderedPageBreak/>
        <w:t>4. Compare Message Authentication Code (MAC) and Digital Signatures on parameters like how they use keys, security level, and computational cost by simulating both in Python.</w:t>
      </w:r>
    </w:p>
    <w:p w14:paraId="3F3D8C9A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># Simulated MAC using HMAC</w:t>
      </w:r>
    </w:p>
    <w:p w14:paraId="3747C24B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import </w:t>
      </w:r>
      <w:proofErr w:type="spellStart"/>
      <w:r w:rsidRPr="002D43D9">
        <w:rPr>
          <w:bCs/>
        </w:rPr>
        <w:t>hmac</w:t>
      </w:r>
      <w:proofErr w:type="spellEnd"/>
      <w:r w:rsidRPr="002D43D9">
        <w:rPr>
          <w:bCs/>
        </w:rPr>
        <w:t xml:space="preserve">, </w:t>
      </w:r>
      <w:proofErr w:type="spellStart"/>
      <w:r w:rsidRPr="002D43D9">
        <w:rPr>
          <w:bCs/>
        </w:rPr>
        <w:t>hashlib</w:t>
      </w:r>
      <w:proofErr w:type="spellEnd"/>
    </w:p>
    <w:p w14:paraId="56F5829F" w14:textId="77777777" w:rsidR="002D43D9" w:rsidRPr="002D43D9" w:rsidRDefault="002D43D9" w:rsidP="002D43D9">
      <w:pPr>
        <w:spacing w:after="0"/>
        <w:rPr>
          <w:bCs/>
        </w:rPr>
      </w:pPr>
      <w:proofErr w:type="spellStart"/>
      <w:r w:rsidRPr="002D43D9">
        <w:rPr>
          <w:bCs/>
        </w:rPr>
        <w:t>mac_key</w:t>
      </w:r>
      <w:proofErr w:type="spellEnd"/>
      <w:r w:rsidRPr="002D43D9">
        <w:rPr>
          <w:bCs/>
        </w:rPr>
        <w:t xml:space="preserve"> = </w:t>
      </w:r>
      <w:proofErr w:type="spellStart"/>
      <w:r w:rsidRPr="002D43D9">
        <w:rPr>
          <w:bCs/>
        </w:rPr>
        <w:t>b'secret</w:t>
      </w:r>
      <w:proofErr w:type="spellEnd"/>
      <w:r w:rsidRPr="002D43D9">
        <w:rPr>
          <w:bCs/>
        </w:rPr>
        <w:t>'</w:t>
      </w:r>
    </w:p>
    <w:p w14:paraId="23A103A0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msg = </w:t>
      </w:r>
      <w:proofErr w:type="spellStart"/>
      <w:r w:rsidRPr="002D43D9">
        <w:rPr>
          <w:bCs/>
        </w:rPr>
        <w:t>b'Hello</w:t>
      </w:r>
      <w:proofErr w:type="spellEnd"/>
      <w:r w:rsidRPr="002D43D9">
        <w:rPr>
          <w:bCs/>
        </w:rPr>
        <w:t>'</w:t>
      </w:r>
    </w:p>
    <w:p w14:paraId="7314E03F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mac = </w:t>
      </w:r>
      <w:proofErr w:type="spellStart"/>
      <w:proofErr w:type="gramStart"/>
      <w:r w:rsidRPr="002D43D9">
        <w:rPr>
          <w:bCs/>
        </w:rPr>
        <w:t>hmac.new</w:t>
      </w:r>
      <w:proofErr w:type="spellEnd"/>
      <w:r w:rsidRPr="002D43D9">
        <w:rPr>
          <w:bCs/>
        </w:rPr>
        <w:t>(</w:t>
      </w:r>
      <w:proofErr w:type="spellStart"/>
      <w:proofErr w:type="gramEnd"/>
      <w:r w:rsidRPr="002D43D9">
        <w:rPr>
          <w:bCs/>
        </w:rPr>
        <w:t>mac_key</w:t>
      </w:r>
      <w:proofErr w:type="spellEnd"/>
      <w:r w:rsidRPr="002D43D9">
        <w:rPr>
          <w:bCs/>
        </w:rPr>
        <w:t xml:space="preserve">, msg, </w:t>
      </w:r>
      <w:proofErr w:type="gramStart"/>
      <w:r w:rsidRPr="002D43D9">
        <w:rPr>
          <w:bCs/>
        </w:rPr>
        <w:t>hashlib.sha</w:t>
      </w:r>
      <w:proofErr w:type="gramEnd"/>
      <w:r w:rsidRPr="002D43D9">
        <w:rPr>
          <w:bCs/>
        </w:rPr>
        <w:t>256</w:t>
      </w:r>
      <w:proofErr w:type="gramStart"/>
      <w:r w:rsidRPr="002D43D9">
        <w:rPr>
          <w:bCs/>
        </w:rPr>
        <w:t>).</w:t>
      </w:r>
      <w:proofErr w:type="spellStart"/>
      <w:r w:rsidRPr="002D43D9">
        <w:rPr>
          <w:bCs/>
        </w:rPr>
        <w:t>hexdigest</w:t>
      </w:r>
      <w:proofErr w:type="spellEnd"/>
      <w:proofErr w:type="gramEnd"/>
      <w:r w:rsidRPr="002D43D9">
        <w:rPr>
          <w:bCs/>
        </w:rPr>
        <w:t>()</w:t>
      </w:r>
    </w:p>
    <w:p w14:paraId="02EBC9E6" w14:textId="77777777" w:rsidR="002D43D9" w:rsidRPr="002D43D9" w:rsidRDefault="002D43D9" w:rsidP="002D43D9">
      <w:pPr>
        <w:spacing w:after="0"/>
        <w:rPr>
          <w:bCs/>
        </w:rPr>
      </w:pPr>
    </w:p>
    <w:p w14:paraId="2AAD3D85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># Simulated Digital Signature (concept)</w:t>
      </w:r>
    </w:p>
    <w:p w14:paraId="531DDD4D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from </w:t>
      </w:r>
      <w:proofErr w:type="spellStart"/>
      <w:r w:rsidRPr="002D43D9">
        <w:rPr>
          <w:bCs/>
        </w:rPr>
        <w:t>Crypto.PublicKey</w:t>
      </w:r>
      <w:proofErr w:type="spellEnd"/>
      <w:r w:rsidRPr="002D43D9">
        <w:rPr>
          <w:bCs/>
        </w:rPr>
        <w:t xml:space="preserve"> import RSA</w:t>
      </w:r>
    </w:p>
    <w:p w14:paraId="3BBFB67A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from </w:t>
      </w:r>
      <w:proofErr w:type="spellStart"/>
      <w:r w:rsidRPr="002D43D9">
        <w:rPr>
          <w:bCs/>
        </w:rPr>
        <w:t>Crypto.Signature</w:t>
      </w:r>
      <w:proofErr w:type="spellEnd"/>
      <w:r w:rsidRPr="002D43D9">
        <w:rPr>
          <w:bCs/>
        </w:rPr>
        <w:t xml:space="preserve"> import pkcs1_15</w:t>
      </w:r>
    </w:p>
    <w:p w14:paraId="44C8488D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from </w:t>
      </w:r>
      <w:proofErr w:type="spellStart"/>
      <w:r w:rsidRPr="002D43D9">
        <w:rPr>
          <w:bCs/>
        </w:rPr>
        <w:t>Crypto.Hash</w:t>
      </w:r>
      <w:proofErr w:type="spellEnd"/>
      <w:r w:rsidRPr="002D43D9">
        <w:rPr>
          <w:bCs/>
        </w:rPr>
        <w:t xml:space="preserve"> import SHA256</w:t>
      </w:r>
    </w:p>
    <w:p w14:paraId="52942815" w14:textId="77777777" w:rsidR="002D43D9" w:rsidRPr="002D43D9" w:rsidRDefault="002D43D9" w:rsidP="002D43D9">
      <w:pPr>
        <w:spacing w:after="0"/>
        <w:rPr>
          <w:bCs/>
        </w:rPr>
      </w:pPr>
    </w:p>
    <w:p w14:paraId="18D285D2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key = </w:t>
      </w:r>
      <w:proofErr w:type="spellStart"/>
      <w:r w:rsidRPr="002D43D9">
        <w:rPr>
          <w:bCs/>
        </w:rPr>
        <w:t>RSA.generate</w:t>
      </w:r>
      <w:proofErr w:type="spellEnd"/>
      <w:r w:rsidRPr="002D43D9">
        <w:rPr>
          <w:bCs/>
        </w:rPr>
        <w:t>(1024)</w:t>
      </w:r>
    </w:p>
    <w:p w14:paraId="5F649B1C" w14:textId="77777777" w:rsidR="002D43D9" w:rsidRPr="002D43D9" w:rsidRDefault="002D43D9" w:rsidP="002D43D9">
      <w:pPr>
        <w:spacing w:after="0"/>
        <w:rPr>
          <w:bCs/>
        </w:rPr>
      </w:pPr>
      <w:proofErr w:type="spellStart"/>
      <w:r w:rsidRPr="002D43D9">
        <w:rPr>
          <w:bCs/>
        </w:rPr>
        <w:t>msg_hash</w:t>
      </w:r>
      <w:proofErr w:type="spellEnd"/>
      <w:r w:rsidRPr="002D43D9">
        <w:rPr>
          <w:bCs/>
        </w:rPr>
        <w:t xml:space="preserve"> = SHA256.new(msg)</w:t>
      </w:r>
    </w:p>
    <w:p w14:paraId="319F6880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>signature = pkcs1_15.new(key</w:t>
      </w:r>
      <w:proofErr w:type="gramStart"/>
      <w:r w:rsidRPr="002D43D9">
        <w:rPr>
          <w:bCs/>
        </w:rPr>
        <w:t>).sign</w:t>
      </w:r>
      <w:proofErr w:type="gramEnd"/>
      <w:r w:rsidRPr="002D43D9">
        <w:rPr>
          <w:bCs/>
        </w:rPr>
        <w:t>(</w:t>
      </w:r>
      <w:proofErr w:type="spellStart"/>
      <w:r w:rsidRPr="002D43D9">
        <w:rPr>
          <w:bCs/>
        </w:rPr>
        <w:t>msg_hash</w:t>
      </w:r>
      <w:proofErr w:type="spellEnd"/>
      <w:r w:rsidRPr="002D43D9">
        <w:rPr>
          <w:bCs/>
        </w:rPr>
        <w:t>)</w:t>
      </w:r>
    </w:p>
    <w:p w14:paraId="4B78BC7C" w14:textId="77777777" w:rsidR="002D43D9" w:rsidRPr="002D43D9" w:rsidRDefault="002D43D9" w:rsidP="002D43D9">
      <w:pPr>
        <w:spacing w:after="0"/>
        <w:rPr>
          <w:bCs/>
        </w:rPr>
      </w:pPr>
    </w:p>
    <w:p w14:paraId="71E3AD8C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># Verify</w:t>
      </w:r>
    </w:p>
    <w:p w14:paraId="4685BF28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>try:</w:t>
      </w:r>
    </w:p>
    <w:p w14:paraId="14033F92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    pkcs1_15.new(</w:t>
      </w:r>
      <w:proofErr w:type="spellStart"/>
      <w:proofErr w:type="gramStart"/>
      <w:r w:rsidRPr="002D43D9">
        <w:rPr>
          <w:bCs/>
        </w:rPr>
        <w:t>key.publickey</w:t>
      </w:r>
      <w:proofErr w:type="spellEnd"/>
      <w:proofErr w:type="gramEnd"/>
      <w:r w:rsidRPr="002D43D9">
        <w:rPr>
          <w:bCs/>
        </w:rPr>
        <w:t>()</w:t>
      </w:r>
      <w:proofErr w:type="gramStart"/>
      <w:r w:rsidRPr="002D43D9">
        <w:rPr>
          <w:bCs/>
        </w:rPr>
        <w:t>).verify</w:t>
      </w:r>
      <w:proofErr w:type="gramEnd"/>
      <w:r w:rsidRPr="002D43D9">
        <w:rPr>
          <w:bCs/>
        </w:rPr>
        <w:t>(</w:t>
      </w:r>
      <w:proofErr w:type="spellStart"/>
      <w:r w:rsidRPr="002D43D9">
        <w:rPr>
          <w:bCs/>
        </w:rPr>
        <w:t>msg_hash</w:t>
      </w:r>
      <w:proofErr w:type="spellEnd"/>
      <w:r w:rsidRPr="002D43D9">
        <w:rPr>
          <w:bCs/>
        </w:rPr>
        <w:t>, signature)</w:t>
      </w:r>
    </w:p>
    <w:p w14:paraId="5BAA75F1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    </w:t>
      </w:r>
      <w:proofErr w:type="gramStart"/>
      <w:r w:rsidRPr="002D43D9">
        <w:rPr>
          <w:bCs/>
        </w:rPr>
        <w:t>print(</w:t>
      </w:r>
      <w:proofErr w:type="gramEnd"/>
      <w:r w:rsidRPr="002D43D9">
        <w:rPr>
          <w:bCs/>
        </w:rPr>
        <w:t>"Signature verified.")</w:t>
      </w:r>
    </w:p>
    <w:p w14:paraId="357B7757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>except:</w:t>
      </w:r>
    </w:p>
    <w:p w14:paraId="5C9E27CF" w14:textId="77777777" w:rsidR="002D43D9" w:rsidRPr="002D43D9" w:rsidRDefault="002D43D9" w:rsidP="002D43D9">
      <w:pPr>
        <w:spacing w:after="0"/>
        <w:rPr>
          <w:bCs/>
        </w:rPr>
      </w:pPr>
      <w:r w:rsidRPr="002D43D9">
        <w:rPr>
          <w:bCs/>
        </w:rPr>
        <w:t xml:space="preserve">    </w:t>
      </w:r>
      <w:proofErr w:type="gramStart"/>
      <w:r w:rsidRPr="002D43D9">
        <w:rPr>
          <w:bCs/>
        </w:rPr>
        <w:t>print(</w:t>
      </w:r>
      <w:proofErr w:type="gramEnd"/>
      <w:r w:rsidRPr="002D43D9">
        <w:rPr>
          <w:bCs/>
        </w:rPr>
        <w:t>"Signature verification failed.")</w:t>
      </w:r>
    </w:p>
    <w:p w14:paraId="3A6A1CEC" w14:textId="77777777" w:rsidR="002D43D9" w:rsidRPr="002D43D9" w:rsidRDefault="002D43D9" w:rsidP="002D43D9">
      <w:pPr>
        <w:spacing w:after="0"/>
        <w:rPr>
          <w:bCs/>
        </w:rPr>
      </w:pPr>
    </w:p>
    <w:p w14:paraId="13E452B8" w14:textId="77777777" w:rsidR="002D43D9" w:rsidRPr="002D43D9" w:rsidRDefault="002D43D9" w:rsidP="002D43D9">
      <w:pPr>
        <w:spacing w:after="0"/>
        <w:rPr>
          <w:bCs/>
        </w:rPr>
      </w:pPr>
      <w:proofErr w:type="gramStart"/>
      <w:r w:rsidRPr="002D43D9">
        <w:rPr>
          <w:bCs/>
        </w:rPr>
        <w:t>print(</w:t>
      </w:r>
      <w:proofErr w:type="gramEnd"/>
      <w:r w:rsidRPr="002D43D9">
        <w:rPr>
          <w:bCs/>
        </w:rPr>
        <w:t>"MAC:", mac)</w:t>
      </w:r>
    </w:p>
    <w:p w14:paraId="6189EAFC" w14:textId="39460D2C" w:rsidR="002D43D9" w:rsidRPr="002D43D9" w:rsidRDefault="002D43D9" w:rsidP="002D43D9">
      <w:pPr>
        <w:spacing w:after="0"/>
        <w:rPr>
          <w:bCs/>
        </w:rPr>
      </w:pPr>
      <w:proofErr w:type="gramStart"/>
      <w:r w:rsidRPr="002D43D9">
        <w:rPr>
          <w:bCs/>
        </w:rPr>
        <w:t>print(</w:t>
      </w:r>
      <w:proofErr w:type="gramEnd"/>
      <w:r w:rsidRPr="002D43D9">
        <w:rPr>
          <w:bCs/>
        </w:rPr>
        <w:t xml:space="preserve">"Signature:", </w:t>
      </w:r>
      <w:proofErr w:type="spellStart"/>
      <w:proofErr w:type="gramStart"/>
      <w:r w:rsidRPr="002D43D9">
        <w:rPr>
          <w:bCs/>
        </w:rPr>
        <w:t>signature.hex</w:t>
      </w:r>
      <w:proofErr w:type="spellEnd"/>
      <w:r w:rsidRPr="002D43D9">
        <w:rPr>
          <w:bCs/>
        </w:rPr>
        <w:t>()[</w:t>
      </w:r>
      <w:proofErr w:type="gramEnd"/>
      <w:r w:rsidRPr="002D43D9">
        <w:rPr>
          <w:bCs/>
        </w:rPr>
        <w:t xml:space="preserve">:32], </w:t>
      </w:r>
      <w:proofErr w:type="gramStart"/>
      <w:r w:rsidRPr="002D43D9">
        <w:rPr>
          <w:bCs/>
        </w:rPr>
        <w:t>"...")  #</w:t>
      </w:r>
      <w:proofErr w:type="gramEnd"/>
      <w:r w:rsidRPr="002D43D9">
        <w:rPr>
          <w:bCs/>
        </w:rPr>
        <w:t xml:space="preserve"> partial</w:t>
      </w:r>
    </w:p>
    <w:sectPr w:rsidR="002D43D9" w:rsidRPr="002D43D9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FEBBD" w14:textId="77777777" w:rsidR="000D7EDB" w:rsidRDefault="000D7EDB" w:rsidP="00541086">
      <w:pPr>
        <w:spacing w:after="0" w:line="240" w:lineRule="auto"/>
      </w:pPr>
      <w:r>
        <w:separator/>
      </w:r>
    </w:p>
  </w:endnote>
  <w:endnote w:type="continuationSeparator" w:id="0">
    <w:p w14:paraId="516AA785" w14:textId="77777777" w:rsidR="000D7EDB" w:rsidRDefault="000D7EDB" w:rsidP="0054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83590" w14:textId="77777777" w:rsidR="00541086" w:rsidRDefault="005410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9"/>
      <w:gridCol w:w="346"/>
      <w:gridCol w:w="4145"/>
    </w:tblGrid>
    <w:tr w:rsidR="00541086" w14:paraId="4462183B" w14:textId="77777777">
      <w:tc>
        <w:tcPr>
          <w:tcW w:w="2401" w:type="pct"/>
        </w:tcPr>
        <w:p w14:paraId="4FB738DE" w14:textId="164E7B41" w:rsidR="00541086" w:rsidRDefault="00541086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4F81BD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41A715D605AD1745969DFC07F1DFA45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F81BD" w:themeColor="accent1"/>
                  <w:sz w:val="18"/>
                  <w:szCs w:val="18"/>
                </w:rPr>
                <w:t>22cabsa260</w:t>
              </w:r>
            </w:sdtContent>
          </w:sdt>
        </w:p>
      </w:tc>
      <w:tc>
        <w:tcPr>
          <w:tcW w:w="200" w:type="pct"/>
        </w:tcPr>
        <w:p w14:paraId="430D6CBF" w14:textId="77777777" w:rsidR="00541086" w:rsidRDefault="00541086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F81BD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A99C418A016852409EE4AF7B98A3293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511BBE4" w14:textId="7049272D" w:rsidR="00541086" w:rsidRDefault="00541086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F81BD" w:themeColor="accent1"/>
                  <w:sz w:val="18"/>
                  <w:szCs w:val="18"/>
                </w:rPr>
              </w:pPr>
              <w:r w:rsidRPr="008A3894">
                <w:rPr>
                  <w:caps/>
                  <w:color w:val="4F81BD" w:themeColor="accent1"/>
                  <w:sz w:val="18"/>
                  <w:szCs w:val="18"/>
                </w:rPr>
                <w:t>SYED AHMED MUSTAFA</w:t>
              </w:r>
            </w:p>
          </w:sdtContent>
        </w:sdt>
      </w:tc>
    </w:tr>
  </w:tbl>
  <w:p w14:paraId="519EDB4E" w14:textId="77777777" w:rsidR="00541086" w:rsidRDefault="005410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F844D" w14:textId="77777777" w:rsidR="00541086" w:rsidRDefault="0054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967E0" w14:textId="77777777" w:rsidR="000D7EDB" w:rsidRDefault="000D7EDB" w:rsidP="00541086">
      <w:pPr>
        <w:spacing w:after="0" w:line="240" w:lineRule="auto"/>
      </w:pPr>
      <w:r>
        <w:separator/>
      </w:r>
    </w:p>
  </w:footnote>
  <w:footnote w:type="continuationSeparator" w:id="0">
    <w:p w14:paraId="1637D0F2" w14:textId="77777777" w:rsidR="000D7EDB" w:rsidRDefault="000D7EDB" w:rsidP="00541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2F0B" w14:textId="77777777" w:rsidR="00541086" w:rsidRDefault="005410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FBBB3" w14:textId="77777777" w:rsidR="00541086" w:rsidRDefault="005410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7CD6D" w14:textId="77777777" w:rsidR="00541086" w:rsidRDefault="00541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225293">
    <w:abstractNumId w:val="8"/>
  </w:num>
  <w:num w:numId="2" w16cid:durableId="2027095841">
    <w:abstractNumId w:val="6"/>
  </w:num>
  <w:num w:numId="3" w16cid:durableId="1734891759">
    <w:abstractNumId w:val="5"/>
  </w:num>
  <w:num w:numId="4" w16cid:durableId="873494536">
    <w:abstractNumId w:val="4"/>
  </w:num>
  <w:num w:numId="5" w16cid:durableId="1755085879">
    <w:abstractNumId w:val="7"/>
  </w:num>
  <w:num w:numId="6" w16cid:durableId="1869834650">
    <w:abstractNumId w:val="3"/>
  </w:num>
  <w:num w:numId="7" w16cid:durableId="1710297858">
    <w:abstractNumId w:val="2"/>
  </w:num>
  <w:num w:numId="8" w16cid:durableId="1769930875">
    <w:abstractNumId w:val="1"/>
  </w:num>
  <w:num w:numId="9" w16cid:durableId="147529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DB"/>
    <w:rsid w:val="0015074B"/>
    <w:rsid w:val="0029639D"/>
    <w:rsid w:val="002D43D9"/>
    <w:rsid w:val="00326F90"/>
    <w:rsid w:val="00407FE6"/>
    <w:rsid w:val="00517F6F"/>
    <w:rsid w:val="00541086"/>
    <w:rsid w:val="00AA1D8D"/>
    <w:rsid w:val="00B47730"/>
    <w:rsid w:val="00CB0664"/>
    <w:rsid w:val="00E73C3B"/>
    <w:rsid w:val="00E957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F00F8"/>
  <w14:defaultImageDpi w14:val="300"/>
  <w15:docId w15:val="{90CB7699-EF9F-D448-9B01-2EFA09F4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5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3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3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1A715D605AD1745969DFC07F1DFA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031A5-864A-9C49-A4F6-406F2B773A04}"/>
      </w:docPartPr>
      <w:docPartBody>
        <w:p w:rsidR="00000000" w:rsidRDefault="00B74C35" w:rsidP="00B74C35">
          <w:pPr>
            <w:pStyle w:val="41A715D605AD1745969DFC07F1DFA456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A99C418A016852409EE4AF7B98A32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E718-79F3-9A40-8F9F-310CAFBFBE56}"/>
      </w:docPartPr>
      <w:docPartBody>
        <w:p w:rsidR="00000000" w:rsidRDefault="00B74C35" w:rsidP="00B74C35">
          <w:pPr>
            <w:pStyle w:val="A99C418A016852409EE4AF7B98A32936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35"/>
    <w:rsid w:val="009925B2"/>
    <w:rsid w:val="00B74C35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A715D605AD1745969DFC07F1DFA456">
    <w:name w:val="41A715D605AD1745969DFC07F1DFA456"/>
    <w:rsid w:val="00B74C35"/>
  </w:style>
  <w:style w:type="paragraph" w:customStyle="1" w:styleId="A99C418A016852409EE4AF7B98A32936">
    <w:name w:val="A99C418A016852409EE4AF7B98A32936"/>
    <w:rsid w:val="00B74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22cabsa260</dc:title>
  <dc:subject/>
  <dc:creator>SYED AHMED MUSTAFA</dc:creator>
  <cp:keywords/>
  <dc:description>generated by python-docx</dc:description>
  <cp:lastModifiedBy>Syed Ahmed Mustafa</cp:lastModifiedBy>
  <cp:revision>5</cp:revision>
  <dcterms:created xsi:type="dcterms:W3CDTF">2013-12-23T23:15:00Z</dcterms:created>
  <dcterms:modified xsi:type="dcterms:W3CDTF">2025-04-16T22:32:00Z</dcterms:modified>
  <cp:category/>
</cp:coreProperties>
</file>